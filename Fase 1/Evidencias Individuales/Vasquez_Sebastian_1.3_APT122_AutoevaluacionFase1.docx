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5CAC922C" wp14:textId="77777777">
      <w:pPr>
        <w:pStyle w:val="Title"/>
      </w:pPr>
      <w:r w:rsidR="3B8D96A3">
        <w:rPr/>
        <w:t>Informe de Autoevaluación – Proyecto APT</w:t>
      </w:r>
    </w:p>
    <w:p xmlns:wp14="http://schemas.microsoft.com/office/word/2010/wordml" w14:paraId="08924F20" wp14:textId="3F0C7C56">
      <w:r w:rsidR="65A03219">
        <w:drawing>
          <wp:inline xmlns:wp14="http://schemas.microsoft.com/office/word/2010/wordprocessingDrawing" wp14:editId="79A64D69" wp14:anchorId="2E79F4D9">
            <wp:extent cx="5429250" cy="1143000"/>
            <wp:effectExtent l="0" t="0" r="0" b="0"/>
            <wp:docPr id="1273571539" name="drawing" descr="Logotipo"/>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04934474" name=""/>
                    <pic:cNvPicPr/>
                  </pic:nvPicPr>
                  <pic:blipFill>
                    <a:blip xmlns:r="http://schemas.openxmlformats.org/officeDocument/2006/relationships" r:embed="rId591341815">
                      <a:extLst>
                        <a:ext uri="{28A0092B-C50C-407E-A947-70E740481C1C}">
                          <a14:useLocalDpi xmlns:a14="http://schemas.microsoft.com/office/drawing/2010/main"/>
                        </a:ext>
                      </a:extLst>
                    </a:blip>
                    <a:stretch>
                      <a:fillRect/>
                    </a:stretch>
                  </pic:blipFill>
                  <pic:spPr>
                    <a:xfrm rot="0">
                      <a:off x="0" y="0"/>
                      <a:ext cx="5429250" cy="1143000"/>
                    </a:xfrm>
                    <a:prstGeom prst="rect">
                      <a:avLst/>
                    </a:prstGeom>
                  </pic:spPr>
                </pic:pic>
              </a:graphicData>
            </a:graphic>
          </wp:inline>
        </w:drawing>
      </w:r>
    </w:p>
    <w:p xmlns:wp14="http://schemas.microsoft.com/office/word/2010/wordml" w14:paraId="19DF177C" wp14:textId="326187F8"/>
    <w:p xmlns:wp14="http://schemas.microsoft.com/office/word/2010/wordml" w14:paraId="672A6659" wp14:textId="1D66822E">
      <w:r>
        <w:br/>
      </w:r>
    </w:p>
    <w:p xmlns:wp14="http://schemas.microsoft.com/office/word/2010/wordml" w14:paraId="16DD344C" wp14:textId="77777777">
      <w:r>
        <w:t>Proyecto: Sitio Web Responsivo para Clínica Veterinaria Pucará</w:t>
      </w:r>
    </w:p>
    <w:p xmlns:wp14="http://schemas.microsoft.com/office/word/2010/wordml" w14:paraId="261698E1" wp14:textId="77777777" wp14:noSpellErr="1">
      <w:r w:rsidR="3B8D96A3">
        <w:rPr/>
        <w:t>Asignatura</w:t>
      </w:r>
      <w:r w:rsidR="3B8D96A3">
        <w:rPr/>
        <w:t>: Capstone</w:t>
      </w:r>
    </w:p>
    <w:p w:rsidR="2F46F20C" w:rsidRDefault="2F46F20C" w14:paraId="7020B660" w14:textId="6AEA27E2">
      <w:r w:rsidR="2F46F20C">
        <w:rPr/>
        <w:t>Sección</w:t>
      </w:r>
      <w:r w:rsidR="2F46F20C">
        <w:rPr/>
        <w:t>: 006V</w:t>
      </w:r>
    </w:p>
    <w:p xmlns:wp14="http://schemas.microsoft.com/office/word/2010/wordml" w14:paraId="0897A35F" wp14:textId="308C2C6A">
      <w:r w:rsidR="3B8D96A3">
        <w:rPr/>
        <w:t>Integrante</w:t>
      </w:r>
      <w:r w:rsidR="3B8D96A3">
        <w:rPr/>
        <w:t>: Sebastián Vásquez Castro</w:t>
      </w:r>
    </w:p>
    <w:p w:rsidR="44891789" w:rsidRDefault="44891789" w14:paraId="5159A093" w14:textId="318DC6E4">
      <w:r w:rsidR="44891789">
        <w:rPr/>
        <w:t xml:space="preserve">Carrera: Ingeniería </w:t>
      </w:r>
      <w:r w:rsidR="44891789">
        <w:rPr/>
        <w:t>en</w:t>
      </w:r>
      <w:r w:rsidR="44891789">
        <w:rPr/>
        <w:t xml:space="preserve"> </w:t>
      </w:r>
      <w:r w:rsidR="44891789">
        <w:rPr/>
        <w:t>Informática</w:t>
      </w:r>
    </w:p>
    <w:p w:rsidR="44891789" w:rsidRDefault="44891789" w14:paraId="36B4F252" w14:textId="4B28D649">
      <w:r w:rsidR="44891789">
        <w:rPr/>
        <w:t>Sede: San Bernardo</w:t>
      </w:r>
    </w:p>
    <w:p w:rsidR="3B8D96A3" w:rsidRDefault="3B8D96A3" w14:paraId="63D02C61" w14:textId="48BECA4B">
      <w:r w:rsidR="3B8D96A3">
        <w:rPr/>
        <w:t>Fecha</w:t>
      </w:r>
      <w:r w:rsidR="3B8D96A3">
        <w:rPr/>
        <w:t>: Agosto 2025</w:t>
      </w:r>
    </w:p>
    <w:p w:rsidR="3B8D96A3" w:rsidRDefault="3B8D96A3" w14:paraId="5FE51B64" w14:textId="56A70E8E"/>
    <w:p w:rsidR="3B8D96A3" w:rsidRDefault="3B8D96A3" w14:paraId="3CDB6733" w14:textId="0EA05793"/>
    <w:p w:rsidR="3B8D96A3" w:rsidRDefault="3B8D96A3" w14:paraId="1195D6AC" w14:textId="6E74886C"/>
    <w:p w:rsidR="3B8D96A3" w:rsidRDefault="3B8D96A3" w14:paraId="744274D8" w14:textId="34F78E7B"/>
    <w:p w:rsidR="3B8D96A3" w:rsidRDefault="3B8D96A3" w14:paraId="396CFDA2" w14:textId="1ED7A95C"/>
    <w:p w:rsidR="3B8D96A3" w:rsidRDefault="3B8D96A3" w14:paraId="3A82448D" w14:textId="09922D8D"/>
    <w:p w:rsidR="3B8D96A3" w:rsidRDefault="3B8D96A3" w14:paraId="7DF89550" w14:textId="53BD389F"/>
    <w:p w:rsidR="3B8D96A3" w:rsidRDefault="3B8D96A3" w14:paraId="79B627C7" w14:textId="31172FFC"/>
    <w:p xmlns:wp14="http://schemas.microsoft.com/office/word/2010/wordml" w14:paraId="0A37501D" wp14:textId="77777777">
      <w:r>
        <w:br w:type="page"/>
      </w:r>
    </w:p>
    <w:sdt>
      <w:sdtPr>
        <w:id w:val="988755533"/>
        <w:docPartObj>
          <w:docPartGallery w:val="Table of Contents"/>
          <w:docPartUnique/>
        </w:docPartObj>
      </w:sdtPr>
      <w:sdtContent>
        <w:p w:rsidR="3B8D96A3" w:rsidP="3B8D96A3" w:rsidRDefault="3B8D96A3" w14:paraId="23652B72" w14:textId="26382E2D">
          <w:pPr>
            <w:pStyle w:val="TOC1"/>
            <w:tabs>
              <w:tab w:val="right" w:leader="dot" w:pos="8640"/>
            </w:tabs>
            <w:bidi w:val="0"/>
            <w:rPr>
              <w:rStyle w:val="Hyperlink"/>
            </w:rPr>
          </w:pPr>
          <w:r>
            <w:fldChar w:fldCharType="begin"/>
          </w:r>
          <w:r>
            <w:instrText xml:space="preserve">TOC \o "1-9" \z \u \h</w:instrText>
          </w:r>
          <w:r>
            <w:fldChar w:fldCharType="separate"/>
          </w:r>
          <w:hyperlink w:anchor="_Toc700130498">
            <w:r w:rsidRPr="3B8D96A3" w:rsidR="3B8D96A3">
              <w:rPr>
                <w:rStyle w:val="Hyperlink"/>
              </w:rPr>
              <w:t>Abstract</w:t>
            </w:r>
            <w:r>
              <w:tab/>
            </w:r>
            <w:r>
              <w:fldChar w:fldCharType="begin"/>
            </w:r>
            <w:r>
              <w:instrText xml:space="preserve">PAGEREF _Toc700130498 \h</w:instrText>
            </w:r>
            <w:r>
              <w:fldChar w:fldCharType="separate"/>
            </w:r>
            <w:r w:rsidRPr="3B8D96A3" w:rsidR="3B8D96A3">
              <w:rPr>
                <w:rStyle w:val="Hyperlink"/>
              </w:rPr>
              <w:t>1</w:t>
            </w:r>
            <w:r>
              <w:fldChar w:fldCharType="end"/>
            </w:r>
          </w:hyperlink>
        </w:p>
        <w:p w:rsidR="3B8D96A3" w:rsidP="3B8D96A3" w:rsidRDefault="3B8D96A3" w14:paraId="6FA39B99" w14:textId="35D5C284">
          <w:pPr>
            <w:pStyle w:val="TOC1"/>
            <w:tabs>
              <w:tab w:val="right" w:leader="dot" w:pos="8640"/>
            </w:tabs>
            <w:bidi w:val="0"/>
            <w:rPr>
              <w:rStyle w:val="Hyperlink"/>
            </w:rPr>
          </w:pPr>
          <w:hyperlink w:anchor="_Toc102453197">
            <w:r w:rsidRPr="3B8D96A3" w:rsidR="3B8D96A3">
              <w:rPr>
                <w:rStyle w:val="Hyperlink"/>
              </w:rPr>
              <w:t>Descripción del Proyecto APT</w:t>
            </w:r>
            <w:r>
              <w:tab/>
            </w:r>
            <w:r>
              <w:fldChar w:fldCharType="begin"/>
            </w:r>
            <w:r>
              <w:instrText xml:space="preserve">PAGEREF _Toc102453197 \h</w:instrText>
            </w:r>
            <w:r>
              <w:fldChar w:fldCharType="separate"/>
            </w:r>
            <w:r w:rsidRPr="3B8D96A3" w:rsidR="3B8D96A3">
              <w:rPr>
                <w:rStyle w:val="Hyperlink"/>
              </w:rPr>
              <w:t>1</w:t>
            </w:r>
            <w:r>
              <w:fldChar w:fldCharType="end"/>
            </w:r>
          </w:hyperlink>
        </w:p>
        <w:p w:rsidR="3B8D96A3" w:rsidP="3B8D96A3" w:rsidRDefault="3B8D96A3" w14:paraId="7B6D1619" w14:textId="6BD0F49B">
          <w:pPr>
            <w:pStyle w:val="TOC1"/>
            <w:tabs>
              <w:tab w:val="right" w:leader="dot" w:pos="8640"/>
            </w:tabs>
            <w:bidi w:val="0"/>
            <w:rPr>
              <w:rStyle w:val="Hyperlink"/>
            </w:rPr>
          </w:pPr>
          <w:hyperlink w:anchor="_Toc1123295092">
            <w:r w:rsidRPr="3B8D96A3" w:rsidR="3B8D96A3">
              <w:rPr>
                <w:rStyle w:val="Hyperlink"/>
              </w:rPr>
              <w:t>Relación del Proyecto APT con las Competencias del Perfil de Egreso</w:t>
            </w:r>
            <w:r>
              <w:tab/>
            </w:r>
            <w:r>
              <w:fldChar w:fldCharType="begin"/>
            </w:r>
            <w:r>
              <w:instrText xml:space="preserve">PAGEREF _Toc1123295092 \h</w:instrText>
            </w:r>
            <w:r>
              <w:fldChar w:fldCharType="separate"/>
            </w:r>
            <w:r w:rsidRPr="3B8D96A3" w:rsidR="3B8D96A3">
              <w:rPr>
                <w:rStyle w:val="Hyperlink"/>
              </w:rPr>
              <w:t>1</w:t>
            </w:r>
            <w:r>
              <w:fldChar w:fldCharType="end"/>
            </w:r>
          </w:hyperlink>
        </w:p>
        <w:p w:rsidR="3B8D96A3" w:rsidP="3B8D96A3" w:rsidRDefault="3B8D96A3" w14:paraId="0528E992" w14:textId="61697944">
          <w:pPr>
            <w:pStyle w:val="TOC1"/>
            <w:tabs>
              <w:tab w:val="right" w:leader="dot" w:pos="8640"/>
            </w:tabs>
            <w:bidi w:val="0"/>
            <w:rPr>
              <w:rStyle w:val="Hyperlink"/>
            </w:rPr>
          </w:pPr>
          <w:hyperlink w:anchor="_Toc131031809">
            <w:r w:rsidRPr="3B8D96A3" w:rsidR="3B8D96A3">
              <w:rPr>
                <w:rStyle w:val="Hyperlink"/>
              </w:rPr>
              <w:t>Relación del Proyecto con mis Intereses Profesionales</w:t>
            </w:r>
            <w:r>
              <w:tab/>
            </w:r>
            <w:r>
              <w:fldChar w:fldCharType="begin"/>
            </w:r>
            <w:r>
              <w:instrText xml:space="preserve">PAGEREF _Toc131031809 \h</w:instrText>
            </w:r>
            <w:r>
              <w:fldChar w:fldCharType="separate"/>
            </w:r>
            <w:r w:rsidRPr="3B8D96A3" w:rsidR="3B8D96A3">
              <w:rPr>
                <w:rStyle w:val="Hyperlink"/>
              </w:rPr>
              <w:t>1</w:t>
            </w:r>
            <w:r>
              <w:fldChar w:fldCharType="end"/>
            </w:r>
          </w:hyperlink>
        </w:p>
        <w:p w:rsidR="3B8D96A3" w:rsidP="3B8D96A3" w:rsidRDefault="3B8D96A3" w14:paraId="34010700" w14:textId="52709869">
          <w:pPr>
            <w:pStyle w:val="TOC1"/>
            <w:tabs>
              <w:tab w:val="right" w:leader="dot" w:pos="8640"/>
            </w:tabs>
            <w:bidi w:val="0"/>
            <w:rPr>
              <w:rStyle w:val="Hyperlink"/>
            </w:rPr>
          </w:pPr>
          <w:hyperlink w:anchor="_Toc775661169">
            <w:r w:rsidRPr="3B8D96A3" w:rsidR="3B8D96A3">
              <w:rPr>
                <w:rStyle w:val="Hyperlink"/>
              </w:rPr>
              <w:t>Argumento de Factibilidad</w:t>
            </w:r>
            <w:r>
              <w:tab/>
            </w:r>
            <w:r>
              <w:fldChar w:fldCharType="begin"/>
            </w:r>
            <w:r>
              <w:instrText xml:space="preserve">PAGEREF _Toc775661169 \h</w:instrText>
            </w:r>
            <w:r>
              <w:fldChar w:fldCharType="separate"/>
            </w:r>
            <w:r w:rsidRPr="3B8D96A3" w:rsidR="3B8D96A3">
              <w:rPr>
                <w:rStyle w:val="Hyperlink"/>
              </w:rPr>
              <w:t>1</w:t>
            </w:r>
            <w:r>
              <w:fldChar w:fldCharType="end"/>
            </w:r>
          </w:hyperlink>
        </w:p>
        <w:p w:rsidR="3B8D96A3" w:rsidP="3B8D96A3" w:rsidRDefault="3B8D96A3" w14:paraId="48D655D0" w14:textId="558B08EC">
          <w:pPr>
            <w:pStyle w:val="TOC1"/>
            <w:tabs>
              <w:tab w:val="right" w:leader="dot" w:pos="8640"/>
            </w:tabs>
            <w:bidi w:val="0"/>
            <w:rPr>
              <w:rStyle w:val="Hyperlink"/>
            </w:rPr>
          </w:pPr>
          <w:hyperlink w:anchor="_Toc1669254808">
            <w:r w:rsidRPr="3B8D96A3" w:rsidR="3B8D96A3">
              <w:rPr>
                <w:rStyle w:val="Hyperlink"/>
              </w:rPr>
              <w:t>Objetivos</w:t>
            </w:r>
            <w:r>
              <w:tab/>
            </w:r>
            <w:r>
              <w:fldChar w:fldCharType="begin"/>
            </w:r>
            <w:r>
              <w:instrText xml:space="preserve">PAGEREF _Toc1669254808 \h</w:instrText>
            </w:r>
            <w:r>
              <w:fldChar w:fldCharType="separate"/>
            </w:r>
            <w:r w:rsidRPr="3B8D96A3" w:rsidR="3B8D96A3">
              <w:rPr>
                <w:rStyle w:val="Hyperlink"/>
              </w:rPr>
              <w:t>1</w:t>
            </w:r>
            <w:r>
              <w:fldChar w:fldCharType="end"/>
            </w:r>
          </w:hyperlink>
        </w:p>
        <w:p w:rsidR="3B8D96A3" w:rsidP="3B8D96A3" w:rsidRDefault="3B8D96A3" w14:paraId="0B9A19A9" w14:textId="7AECBF6A">
          <w:pPr>
            <w:pStyle w:val="TOC1"/>
            <w:tabs>
              <w:tab w:val="right" w:leader="dot" w:pos="8640"/>
            </w:tabs>
            <w:bidi w:val="0"/>
            <w:rPr>
              <w:rStyle w:val="Hyperlink"/>
            </w:rPr>
          </w:pPr>
          <w:hyperlink w:anchor="_Toc1027371794">
            <w:r w:rsidRPr="3B8D96A3" w:rsidR="3B8D96A3">
              <w:rPr>
                <w:rStyle w:val="Hyperlink"/>
              </w:rPr>
              <w:t>Propuesta Metodológica</w:t>
            </w:r>
            <w:r>
              <w:tab/>
            </w:r>
            <w:r>
              <w:fldChar w:fldCharType="begin"/>
            </w:r>
            <w:r>
              <w:instrText xml:space="preserve">PAGEREF _Toc1027371794 \h</w:instrText>
            </w:r>
            <w:r>
              <w:fldChar w:fldCharType="separate"/>
            </w:r>
            <w:r w:rsidRPr="3B8D96A3" w:rsidR="3B8D96A3">
              <w:rPr>
                <w:rStyle w:val="Hyperlink"/>
              </w:rPr>
              <w:t>1</w:t>
            </w:r>
            <w:r>
              <w:fldChar w:fldCharType="end"/>
            </w:r>
          </w:hyperlink>
        </w:p>
        <w:p w:rsidR="3B8D96A3" w:rsidP="3B8D96A3" w:rsidRDefault="3B8D96A3" w14:paraId="3DD589AB" w14:textId="1611AF2F">
          <w:pPr>
            <w:pStyle w:val="TOC1"/>
            <w:tabs>
              <w:tab w:val="right" w:leader="dot" w:pos="8640"/>
            </w:tabs>
            <w:bidi w:val="0"/>
            <w:rPr>
              <w:rStyle w:val="Hyperlink"/>
            </w:rPr>
          </w:pPr>
          <w:hyperlink w:anchor="_Toc278647493">
            <w:r w:rsidRPr="3B8D96A3" w:rsidR="3B8D96A3">
              <w:rPr>
                <w:rStyle w:val="Hyperlink"/>
              </w:rPr>
              <w:t>Plan de Trabajo</w:t>
            </w:r>
            <w:r>
              <w:tab/>
            </w:r>
            <w:r>
              <w:fldChar w:fldCharType="begin"/>
            </w:r>
            <w:r>
              <w:instrText xml:space="preserve">PAGEREF _Toc278647493 \h</w:instrText>
            </w:r>
            <w:r>
              <w:fldChar w:fldCharType="separate"/>
            </w:r>
            <w:r w:rsidRPr="3B8D96A3" w:rsidR="3B8D96A3">
              <w:rPr>
                <w:rStyle w:val="Hyperlink"/>
              </w:rPr>
              <w:t>1</w:t>
            </w:r>
            <w:r>
              <w:fldChar w:fldCharType="end"/>
            </w:r>
          </w:hyperlink>
        </w:p>
        <w:p w:rsidR="3B8D96A3" w:rsidP="3B8D96A3" w:rsidRDefault="3B8D96A3" w14:paraId="1F25B8A5" w14:textId="3BC2603B">
          <w:pPr>
            <w:pStyle w:val="TOC1"/>
            <w:tabs>
              <w:tab w:val="right" w:leader="dot" w:pos="8640"/>
            </w:tabs>
            <w:bidi w:val="0"/>
            <w:rPr>
              <w:rStyle w:val="Hyperlink"/>
            </w:rPr>
          </w:pPr>
          <w:hyperlink w:anchor="_Toc1601245904">
            <w:r w:rsidRPr="3B8D96A3" w:rsidR="3B8D96A3">
              <w:rPr>
                <w:rStyle w:val="Hyperlink"/>
              </w:rPr>
              <w:t>Evidencias de Avance</w:t>
            </w:r>
            <w:r>
              <w:tab/>
            </w:r>
            <w:r>
              <w:fldChar w:fldCharType="begin"/>
            </w:r>
            <w:r>
              <w:instrText xml:space="preserve">PAGEREF _Toc1601245904 \h</w:instrText>
            </w:r>
            <w:r>
              <w:fldChar w:fldCharType="separate"/>
            </w:r>
            <w:r w:rsidRPr="3B8D96A3" w:rsidR="3B8D96A3">
              <w:rPr>
                <w:rStyle w:val="Hyperlink"/>
              </w:rPr>
              <w:t>1</w:t>
            </w:r>
            <w:r>
              <w:fldChar w:fldCharType="end"/>
            </w:r>
          </w:hyperlink>
        </w:p>
        <w:p w:rsidR="3B8D96A3" w:rsidP="3B8D96A3" w:rsidRDefault="3B8D96A3" w14:paraId="785FF196" w14:textId="254B910A">
          <w:pPr>
            <w:pStyle w:val="TOC1"/>
            <w:tabs>
              <w:tab w:val="right" w:leader="dot" w:pos="8640"/>
            </w:tabs>
            <w:bidi w:val="0"/>
            <w:rPr>
              <w:rStyle w:val="Hyperlink"/>
            </w:rPr>
          </w:pPr>
          <w:hyperlink w:anchor="_Toc1687655406">
            <w:r w:rsidRPr="3B8D96A3" w:rsidR="3B8D96A3">
              <w:rPr>
                <w:rStyle w:val="Hyperlink"/>
              </w:rPr>
              <w:t>Conclusiones individuales (English)</w:t>
            </w:r>
            <w:r>
              <w:tab/>
            </w:r>
            <w:r>
              <w:fldChar w:fldCharType="begin"/>
            </w:r>
            <w:r>
              <w:instrText xml:space="preserve">PAGEREF _Toc1687655406 \h</w:instrText>
            </w:r>
            <w:r>
              <w:fldChar w:fldCharType="separate"/>
            </w:r>
            <w:r w:rsidRPr="3B8D96A3" w:rsidR="3B8D96A3">
              <w:rPr>
                <w:rStyle w:val="Hyperlink"/>
              </w:rPr>
              <w:t>1</w:t>
            </w:r>
            <w:r>
              <w:fldChar w:fldCharType="end"/>
            </w:r>
          </w:hyperlink>
        </w:p>
        <w:p w:rsidR="3B8D96A3" w:rsidP="3B8D96A3" w:rsidRDefault="3B8D96A3" w14:paraId="753D60BA" w14:textId="27347C03">
          <w:pPr>
            <w:pStyle w:val="TOC1"/>
            <w:tabs>
              <w:tab w:val="right" w:leader="dot" w:pos="8640"/>
            </w:tabs>
            <w:bidi w:val="0"/>
            <w:rPr>
              <w:rStyle w:val="Hyperlink"/>
            </w:rPr>
          </w:pPr>
          <w:hyperlink w:anchor="_Toc998607555">
            <w:r w:rsidRPr="3B8D96A3" w:rsidR="3B8D96A3">
              <w:rPr>
                <w:rStyle w:val="Hyperlink"/>
              </w:rPr>
              <w:t>Reflexión (English)</w:t>
            </w:r>
            <w:r>
              <w:tab/>
            </w:r>
            <w:r>
              <w:fldChar w:fldCharType="begin"/>
            </w:r>
            <w:r>
              <w:instrText xml:space="preserve">PAGEREF _Toc998607555 \h</w:instrText>
            </w:r>
            <w:r>
              <w:fldChar w:fldCharType="separate"/>
            </w:r>
            <w:r w:rsidRPr="3B8D96A3" w:rsidR="3B8D96A3">
              <w:rPr>
                <w:rStyle w:val="Hyperlink"/>
              </w:rPr>
              <w:t>1</w:t>
            </w:r>
            <w:r>
              <w:fldChar w:fldCharType="end"/>
            </w:r>
          </w:hyperlink>
          <w:r>
            <w:fldChar w:fldCharType="end"/>
          </w:r>
        </w:p>
      </w:sdtContent>
    </w:sdt>
    <w:p w:rsidR="3B8D96A3" w:rsidP="3B8D96A3" w:rsidRDefault="3B8D96A3" w14:paraId="37DF677A" w14:textId="72DF220E">
      <w:pPr>
        <w:pStyle w:val="Heading1"/>
      </w:pPr>
    </w:p>
    <w:p xmlns:wp14="http://schemas.microsoft.com/office/word/2010/wordml" w14:paraId="5DAB6C7B" wp14:textId="77777777">
      <w:r>
        <w:br w:type="page"/>
      </w:r>
    </w:p>
    <w:p xmlns:wp14="http://schemas.microsoft.com/office/word/2010/wordml" w14:paraId="7CBFD60A" wp14:textId="77777777" wp14:noSpellErr="1">
      <w:pPr>
        <w:pStyle w:val="Heading1"/>
      </w:pPr>
      <w:bookmarkStart w:name="_Toc700130498" w:id="1504846740"/>
      <w:r w:rsidR="3B8D96A3">
        <w:rPr/>
        <w:t>Abstract</w:t>
      </w:r>
      <w:bookmarkEnd w:id="1504846740"/>
    </w:p>
    <w:p xmlns:wp14="http://schemas.microsoft.com/office/word/2010/wordml" w14:paraId="684D4964" wp14:textId="77777777">
      <w:r>
        <w:t>English:</w:t>
      </w:r>
      <w:r>
        <w:br/>
      </w:r>
      <w:r>
        <w:t>The project consists of the development of a responsive website for Clínica Veterinaria Pucará, aiming to strengthen its digital presence, facilitate online appointment booking, and improve communication with pet owners. The platform will include functionalities such as an online agenda, service catalog, professional profiles, a blog, and contact channels (phone, WhatsApp, and forms). The solution will be scalable, secure, and user-friendly, developed using modern technologies such as Ionic, Node.js, MySQL, and Google Cloud.</w:t>
      </w:r>
    </w:p>
    <w:p xmlns:wp14="http://schemas.microsoft.com/office/word/2010/wordml" w14:paraId="58A628B6" wp14:textId="77777777">
      <w:r>
        <w:br/>
      </w:r>
      <w:r>
        <w:t>Español:</w:t>
      </w:r>
      <w:r>
        <w:br/>
      </w:r>
      <w:r>
        <w:t>El proyecto consiste en el desarrollo de un sitio web responsivo para la Clínica Veterinaria Pucará, con el objetivo de fortalecer su presencia digital, facilitar la reserva de horas en línea y mejorar la comunicación con los tutores de mascotas. La plataforma incluirá funcionalidades como agenda en línea, catálogo de servicios, fichas de profesionales, blog educativo y diversos canales de contacto (teléfono, WhatsApp y formularios). La solución será escalable, segura y de fácil uso, desarrollada con tecnologías modernas como Ionic, Node.js, MySQL y Google Cloud.</w:t>
      </w:r>
    </w:p>
    <w:p xmlns:wp14="http://schemas.microsoft.com/office/word/2010/wordml" w14:paraId="02EB378F" wp14:textId="77777777">
      <w:r>
        <w:br w:type="page"/>
      </w:r>
    </w:p>
    <w:p xmlns:wp14="http://schemas.microsoft.com/office/word/2010/wordml" w14:paraId="1A875557" wp14:textId="77777777" wp14:noSpellErr="1">
      <w:pPr>
        <w:pStyle w:val="Heading1"/>
      </w:pPr>
      <w:bookmarkStart w:name="_Toc102453197" w:id="2101290728"/>
      <w:r w:rsidR="3B8D96A3">
        <w:rPr/>
        <w:t>Descripción</w:t>
      </w:r>
      <w:r w:rsidR="3B8D96A3">
        <w:rPr/>
        <w:t xml:space="preserve"> del Proyecto APT</w:t>
      </w:r>
      <w:bookmarkEnd w:id="2101290728"/>
    </w:p>
    <w:p xmlns:wp14="http://schemas.microsoft.com/office/word/2010/wordml" w14:paraId="5F9E2987" wp14:textId="77777777">
      <w:r>
        <w:t>El proyecto busca implementar un sitio web responsivo para la Clínica Veterinaria Pucará, que resuelva problemas actuales como la escasa presencia digital, la dificultad para agendar horas y la poca comunicación con los tutores de mascotas. La solución considera agenda online, integración con Google Maps, canales de comunicación y un blog educativo.</w:t>
      </w:r>
    </w:p>
    <w:p xmlns:wp14="http://schemas.microsoft.com/office/word/2010/wordml" w14:paraId="6A05A809" wp14:textId="77777777">
      <w:r>
        <w:br w:type="page"/>
      </w:r>
    </w:p>
    <w:p xmlns:wp14="http://schemas.microsoft.com/office/word/2010/wordml" w14:paraId="2F09964F" wp14:textId="77777777" wp14:noSpellErr="1">
      <w:pPr>
        <w:pStyle w:val="Heading1"/>
      </w:pPr>
      <w:bookmarkStart w:name="_Toc1123295092" w:id="1160935926"/>
      <w:r w:rsidR="3B8D96A3">
        <w:rPr/>
        <w:t>Relación</w:t>
      </w:r>
      <w:r w:rsidR="3B8D96A3">
        <w:rPr/>
        <w:t xml:space="preserve"> del Proyecto APT con las </w:t>
      </w:r>
      <w:r w:rsidR="3B8D96A3">
        <w:rPr/>
        <w:t>Competencias</w:t>
      </w:r>
      <w:r w:rsidR="3B8D96A3">
        <w:rPr/>
        <w:t xml:space="preserve"> del </w:t>
      </w:r>
      <w:r w:rsidR="3B8D96A3">
        <w:rPr/>
        <w:t>Perfil</w:t>
      </w:r>
      <w:r w:rsidR="3B8D96A3">
        <w:rPr/>
        <w:t xml:space="preserve"> de </w:t>
      </w:r>
      <w:r w:rsidR="3B8D96A3">
        <w:rPr/>
        <w:t>Egreso</w:t>
      </w:r>
      <w:bookmarkEnd w:id="1160935926"/>
    </w:p>
    <w:p xmlns:wp14="http://schemas.microsoft.com/office/word/2010/wordml" w14:paraId="2E81B587" wp14:textId="77777777">
      <w:r>
        <w:t>- C1: Se aplicarán pruebas de validación del sitio en diferentes dispositivos (móvil, tablet y escritorio).</w:t>
      </w:r>
      <w:r>
        <w:br/>
      </w:r>
      <w:r>
        <w:t>- C2: El proyecto contempla planificación y control del desarrollo del software, respondiendo a los requerimientos del cliente.</w:t>
      </w:r>
      <w:r>
        <w:br/>
      </w:r>
      <w:r>
        <w:t>- C3: Se diseñará e implementará una base de datos escalable para la agenda, fichas de profesionales, clientes y servicios.</w:t>
      </w:r>
      <w:r>
        <w:br/>
      </w:r>
      <w:r>
        <w:t>- C4: Se desarrollará una solución web segura, escalable y mantenible, integrando sus distintos componentes bajo buenas prácticas.</w:t>
      </w:r>
      <w:r>
        <w:br/>
      </w:r>
      <w:r>
        <w:t>- C5: Se utilizará documentación y manuales en inglés, además de la redacción de entregables en este idioma.</w:t>
      </w:r>
    </w:p>
    <w:p xmlns:wp14="http://schemas.microsoft.com/office/word/2010/wordml" w14:paraId="5A39BBE3" wp14:textId="77777777">
      <w:r>
        <w:br w:type="page"/>
      </w:r>
    </w:p>
    <w:p xmlns:wp14="http://schemas.microsoft.com/office/word/2010/wordml" w14:paraId="1A41586F" wp14:textId="77777777" wp14:noSpellErr="1">
      <w:pPr>
        <w:pStyle w:val="Heading1"/>
      </w:pPr>
      <w:bookmarkStart w:name="_Toc131031809" w:id="297512103"/>
      <w:r w:rsidR="3B8D96A3">
        <w:rPr/>
        <w:t>Relación</w:t>
      </w:r>
      <w:r w:rsidR="3B8D96A3">
        <w:rPr/>
        <w:t xml:space="preserve"> del Proyecto con mis </w:t>
      </w:r>
      <w:r w:rsidR="3B8D96A3">
        <w:rPr/>
        <w:t>Intereses</w:t>
      </w:r>
      <w:r w:rsidR="3B8D96A3">
        <w:rPr/>
        <w:t xml:space="preserve"> Profesionales</w:t>
      </w:r>
      <w:bookmarkEnd w:id="297512103"/>
    </w:p>
    <w:p xmlns:wp14="http://schemas.microsoft.com/office/word/2010/wordml" w14:paraId="3CC37903" wp14:textId="77777777">
      <w:r>
        <w:t>Este proyecto se relaciona directamente con mis intereses en el desarrollo de software y la transformación digital de pequeñas empresas, lo que me permitirá obtener experiencia real en el diseño de soluciones tecnológicas aplicables al mundo laboral.</w:t>
      </w:r>
    </w:p>
    <w:p xmlns:wp14="http://schemas.microsoft.com/office/word/2010/wordml" w14:paraId="41C8F396" wp14:textId="77777777">
      <w:r>
        <w:br w:type="page"/>
      </w:r>
    </w:p>
    <w:p xmlns:wp14="http://schemas.microsoft.com/office/word/2010/wordml" w14:paraId="5CA996ED" wp14:textId="77777777" wp14:noSpellErr="1">
      <w:pPr>
        <w:pStyle w:val="Heading1"/>
      </w:pPr>
      <w:bookmarkStart w:name="_Toc775661169" w:id="112513907"/>
      <w:r w:rsidR="3B8D96A3">
        <w:rPr/>
        <w:t>Argumento</w:t>
      </w:r>
      <w:r w:rsidR="3B8D96A3">
        <w:rPr/>
        <w:t xml:space="preserve"> de </w:t>
      </w:r>
      <w:r w:rsidR="3B8D96A3">
        <w:rPr/>
        <w:t>Factibilidad</w:t>
      </w:r>
      <w:bookmarkEnd w:id="112513907"/>
    </w:p>
    <w:p xmlns:wp14="http://schemas.microsoft.com/office/word/2010/wordml" w14:paraId="25B86358" wp14:textId="77777777">
      <w:r>
        <w:t>El proyecto es factible de realizarse dentro de la asignatura, ya que:</w:t>
      </w:r>
      <w:r>
        <w:br/>
      </w:r>
      <w:r>
        <w:t>- Utiliza herramientas de bajo costo o gratuitas (GitHub, Figma, MySQL).</w:t>
      </w:r>
      <w:r>
        <w:br/>
      </w:r>
      <w:r>
        <w:t>- El hosting se realizará en Google Cloud bajo un plan de pago, lo que asegura estabilidad y soporte profesional.</w:t>
      </w:r>
      <w:r>
        <w:br/>
      </w:r>
      <w:r>
        <w:t>- El alcance se ajusta al tiempo disponible y a las competencias del equipo.</w:t>
      </w:r>
    </w:p>
    <w:p xmlns:wp14="http://schemas.microsoft.com/office/word/2010/wordml" w14:paraId="72A3D3EC" wp14:textId="77777777">
      <w:r>
        <w:br w:type="page"/>
      </w:r>
    </w:p>
    <w:p xmlns:wp14="http://schemas.microsoft.com/office/word/2010/wordml" w14:paraId="024AAE2C" wp14:textId="77777777" wp14:noSpellErr="1">
      <w:pPr>
        <w:pStyle w:val="Heading1"/>
      </w:pPr>
      <w:bookmarkStart w:name="_Toc1669254808" w:id="1454586215"/>
      <w:r w:rsidR="3B8D96A3">
        <w:rPr/>
        <w:t>Objetivos</w:t>
      </w:r>
      <w:bookmarkEnd w:id="1454586215"/>
    </w:p>
    <w:p xmlns:wp14="http://schemas.microsoft.com/office/word/2010/wordml" w14:paraId="35E2609D" wp14:textId="77777777">
      <w:r>
        <w:t>- General: Desarrollar un sitio web responsivo que optimice la gestión de la Clínica Veterinaria Pucará.</w:t>
      </w:r>
      <w:r>
        <w:br/>
      </w:r>
      <w:r>
        <w:t>- Específicos:</w:t>
      </w:r>
      <w:r>
        <w:br/>
      </w:r>
      <w:r>
        <w:t xml:space="preserve">  - Implementar una agenda en línea que permita a los clientes agendar horas fácilmente.</w:t>
      </w:r>
      <w:r>
        <w:br/>
      </w:r>
      <w:r>
        <w:t xml:space="preserve">  - Mejorar la comunicación entre la clínica y los tutores de mascotas.</w:t>
      </w:r>
      <w:r>
        <w:br/>
      </w:r>
      <w:r>
        <w:t xml:space="preserve">  - Integrar Google Maps y canales de contacto.</w:t>
      </w:r>
      <w:r>
        <w:br/>
      </w:r>
      <w:r>
        <w:t xml:space="preserve">  - Desarrollar un blog educativo como espacio de fidelización.</w:t>
      </w:r>
      <w:r>
        <w:br/>
      </w:r>
      <w:r>
        <w:t xml:space="preserve">  - Garantizar seguridad, accesibilidad y escalabilidad de la solución.</w:t>
      </w:r>
    </w:p>
    <w:p xmlns:wp14="http://schemas.microsoft.com/office/word/2010/wordml" w14:paraId="0D0B940D" wp14:textId="77777777">
      <w:r>
        <w:br w:type="page"/>
      </w:r>
    </w:p>
    <w:p xmlns:wp14="http://schemas.microsoft.com/office/word/2010/wordml" w14:paraId="72E497BE" wp14:textId="77777777" wp14:noSpellErr="1">
      <w:pPr>
        <w:pStyle w:val="Heading1"/>
      </w:pPr>
      <w:bookmarkStart w:name="_Toc1027371794" w:id="1339536969"/>
      <w:r w:rsidR="3B8D96A3">
        <w:rPr/>
        <w:t>Propuesta</w:t>
      </w:r>
      <w:r w:rsidR="3B8D96A3">
        <w:rPr/>
        <w:t xml:space="preserve"> </w:t>
      </w:r>
      <w:r w:rsidR="3B8D96A3">
        <w:rPr/>
        <w:t>Metodológica</w:t>
      </w:r>
      <w:bookmarkEnd w:id="1339536969"/>
    </w:p>
    <w:p xmlns:wp14="http://schemas.microsoft.com/office/word/2010/wordml" w14:paraId="141B7F21" wp14:textId="77777777">
      <w:r>
        <w:t>Se utilizará una metodología ágil (Scrum), dividiendo el proyecto en sprints que permitan desarrollar, probar y entregar avances incrementales. Cada sprint contemplará:</w:t>
      </w:r>
      <w:r>
        <w:br/>
      </w:r>
      <w:r>
        <w:t>1. Planificación de tareas.</w:t>
      </w:r>
      <w:r>
        <w:br/>
      </w:r>
      <w:r>
        <w:t>2. Desarrollo y pruebas de funcionalidades.</w:t>
      </w:r>
      <w:r>
        <w:br/>
      </w:r>
      <w:r>
        <w:t>3. Revisión y ajustes en base al feedback.</w:t>
      </w:r>
    </w:p>
    <w:p xmlns:wp14="http://schemas.microsoft.com/office/word/2010/wordml" w14:paraId="0E27B00A" wp14:textId="77777777">
      <w:r>
        <w:br w:type="page"/>
      </w:r>
    </w:p>
    <w:p xmlns:wp14="http://schemas.microsoft.com/office/word/2010/wordml" w14:paraId="07D219FF" wp14:textId="77777777" wp14:noSpellErr="1">
      <w:pPr>
        <w:pStyle w:val="Heading1"/>
      </w:pPr>
      <w:bookmarkStart w:name="_Toc278647493" w:id="671751663"/>
      <w:r w:rsidR="3B8D96A3">
        <w:rPr/>
        <w:t xml:space="preserve">Plan de </w:t>
      </w:r>
      <w:r w:rsidR="3B8D96A3">
        <w:rPr/>
        <w:t>Trabajo</w:t>
      </w:r>
      <w:bookmarkEnd w:id="671751663"/>
    </w:p>
    <w:p xmlns:wp14="http://schemas.microsoft.com/office/word/2010/wordml" w14:paraId="25BEB73D" wp14:textId="77777777">
      <w:r>
        <w:t>1. Semana 1-2: Levantamiento de requerimientos y diseño UI/UX (Figma).</w:t>
      </w:r>
      <w:r>
        <w:br/>
      </w:r>
      <w:r>
        <w:t>2. Semana 3-4: Configuración de entorno y base de datos (MySQL en Google Cloud).</w:t>
      </w:r>
      <w:r>
        <w:br/>
      </w:r>
      <w:r>
        <w:t>3. Semana 5-6: Desarrollo de frontend responsivo (Ionic + Angular/React/Vue).</w:t>
      </w:r>
      <w:r>
        <w:br/>
      </w:r>
      <w:r>
        <w:t>4. Semana 7-8: Implementación de backend (Node.js) y conexión con base de datos.</w:t>
      </w:r>
      <w:r>
        <w:br/>
      </w:r>
      <w:r>
        <w:t>5. Semana 9: Integración de agenda en línea, blog y Google Maps.</w:t>
      </w:r>
      <w:r>
        <w:br/>
      </w:r>
      <w:r>
        <w:t>6. Semana 10: Pruebas de validación en dispositivos y ajustes finales.</w:t>
      </w:r>
      <w:r>
        <w:br/>
      </w:r>
      <w:r>
        <w:t>7. Semana 11: Implementación de hosting en Google Cloud y despliegue final.</w:t>
      </w:r>
    </w:p>
    <w:p xmlns:wp14="http://schemas.microsoft.com/office/word/2010/wordml" w14:paraId="60061E4C" wp14:textId="77777777">
      <w:r>
        <w:br w:type="page"/>
      </w:r>
    </w:p>
    <w:p xmlns:wp14="http://schemas.microsoft.com/office/word/2010/wordml" w14:paraId="6B967619" wp14:textId="77777777" wp14:noSpellErr="1">
      <w:pPr>
        <w:pStyle w:val="Heading1"/>
      </w:pPr>
      <w:bookmarkStart w:name="_Toc1601245904" w:id="1286300536"/>
      <w:r w:rsidR="3B8D96A3">
        <w:rPr/>
        <w:t>Evidencias</w:t>
      </w:r>
      <w:r w:rsidR="3B8D96A3">
        <w:rPr/>
        <w:t xml:space="preserve"> de Avance</w:t>
      </w:r>
      <w:bookmarkEnd w:id="1286300536"/>
    </w:p>
    <w:p xmlns:wp14="http://schemas.microsoft.com/office/word/2010/wordml" w14:paraId="5D50CE99" wp14:textId="77777777">
      <w:r>
        <w:t>- Prototipo UI/UX en Figma.</w:t>
      </w:r>
      <w:r>
        <w:br/>
      </w:r>
      <w:r>
        <w:t>- Código fuente en repositorio GitHub.</w:t>
      </w:r>
      <w:r>
        <w:br/>
      </w:r>
      <w:r>
        <w:t>- Base de datos implementada.</w:t>
      </w:r>
      <w:r>
        <w:br/>
      </w:r>
      <w:r>
        <w:t>- Funcionalidades desarrolladas (agenda, blog, mapas, canales de comunicación).</w:t>
      </w:r>
      <w:r>
        <w:br/>
      </w:r>
      <w:r>
        <w:t>- Informe final y despliegue del sitio web.</w:t>
      </w:r>
    </w:p>
    <w:p xmlns:wp14="http://schemas.microsoft.com/office/word/2010/wordml" w14:paraId="44EAFD9C" wp14:textId="77777777">
      <w:r>
        <w:br w:type="page"/>
      </w:r>
    </w:p>
    <w:p xmlns:wp14="http://schemas.microsoft.com/office/word/2010/wordml" w14:paraId="67B2EB59" wp14:textId="77777777" wp14:noSpellErr="1">
      <w:pPr>
        <w:pStyle w:val="Heading1"/>
      </w:pPr>
      <w:bookmarkStart w:name="_Toc1687655406" w:id="1046121773"/>
      <w:r w:rsidR="3B8D96A3">
        <w:rPr/>
        <w:t>Conclusiones</w:t>
      </w:r>
      <w:r w:rsidR="3B8D96A3">
        <w:rPr/>
        <w:t xml:space="preserve"> </w:t>
      </w:r>
      <w:r w:rsidR="3B8D96A3">
        <w:rPr/>
        <w:t>individuales</w:t>
      </w:r>
      <w:r w:rsidR="3B8D96A3">
        <w:rPr/>
        <w:t xml:space="preserve"> (English)</w:t>
      </w:r>
      <w:bookmarkEnd w:id="1046121773"/>
    </w:p>
    <w:p xmlns:wp14="http://schemas.microsoft.com/office/word/2010/wordml" w14:paraId="3C7680C2" wp14:textId="77777777">
      <w:r>
        <w:t>In this project, I have identified the importance of aligning academic knowledge with real client needs. The development of a responsive website for Clínica Veterinaria Pucará allows me to apply technical skills in software development, databases, and project management. Additionally, it strengthens my professional profile, as it demonstrates my ability to plan, design, and implement a real digital solution that generates value for an organization.</w:t>
      </w:r>
    </w:p>
    <w:p xmlns:wp14="http://schemas.microsoft.com/office/word/2010/wordml" w14:paraId="4B94D5A5" wp14:textId="77777777">
      <w:r>
        <w:br w:type="page"/>
      </w:r>
    </w:p>
    <w:p xmlns:wp14="http://schemas.microsoft.com/office/word/2010/wordml" w14:paraId="78EA5C0D" wp14:textId="77777777" wp14:noSpellErr="1">
      <w:pPr>
        <w:pStyle w:val="Heading1"/>
      </w:pPr>
      <w:bookmarkStart w:name="_Toc998607555" w:id="605366084"/>
      <w:r w:rsidR="3B8D96A3">
        <w:rPr/>
        <w:t>Reflexión</w:t>
      </w:r>
      <w:r w:rsidR="3B8D96A3">
        <w:rPr/>
        <w:t xml:space="preserve"> (English)</w:t>
      </w:r>
      <w:bookmarkEnd w:id="605366084"/>
    </w:p>
    <w:p xmlns:wp14="http://schemas.microsoft.com/office/word/2010/wordml" w14:paraId="2E2C19A6" wp14:textId="77777777">
      <w:r>
        <w:t>This project represents a significant step in my professional growth, as it combines both technical and management competencies. One of the main challenges will be ensuring scalability and usability for the client. However, the use of agile methodologies and modern technologies provides a strong foundation to achieve the objectives. I also recognize that effective teamwork, communication, and continuous testing are crucial to ensure success.</w:t>
      </w:r>
    </w:p>
    <w:sectPr w:rsidRPr="0006063C" w:rsidR="00FC693F" w:rsidSect="00034616">
      <w:pgSz w:w="12240" w:h="15840" w:orient="portrait"/>
      <w:pgMar w:top="1440" w:right="1800" w:bottom="1440" w:left="1800" w:header="720" w:footer="720" w:gutter="0"/>
      <w:cols w:space="720"/>
      <w:docGrid w:linePitch="360"/>
      <w:headerReference w:type="default" r:id="R43d1ef13380548ed"/>
      <w:footerReference w:type="default" r:id="R9a0d79dd8b784bb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3B8D96A3" w:rsidTr="3B8D96A3" w14:paraId="5D1CE79E">
      <w:trPr>
        <w:trHeight w:val="300"/>
      </w:trPr>
      <w:tc>
        <w:tcPr>
          <w:tcW w:w="2880" w:type="dxa"/>
          <w:tcMar/>
        </w:tcPr>
        <w:p w:rsidR="3B8D96A3" w:rsidP="3B8D96A3" w:rsidRDefault="3B8D96A3" w14:paraId="024D8114" w14:textId="4E3D0E23">
          <w:pPr>
            <w:pStyle w:val="Header"/>
            <w:bidi w:val="0"/>
            <w:ind w:left="-115"/>
            <w:jc w:val="left"/>
          </w:pPr>
        </w:p>
      </w:tc>
      <w:tc>
        <w:tcPr>
          <w:tcW w:w="2880" w:type="dxa"/>
          <w:tcMar/>
        </w:tcPr>
        <w:p w:rsidR="3B8D96A3" w:rsidP="3B8D96A3" w:rsidRDefault="3B8D96A3" w14:paraId="7A2616E4" w14:textId="022EA67D">
          <w:pPr>
            <w:pStyle w:val="Header"/>
            <w:bidi w:val="0"/>
            <w:jc w:val="center"/>
          </w:pPr>
        </w:p>
      </w:tc>
      <w:tc>
        <w:tcPr>
          <w:tcW w:w="2880" w:type="dxa"/>
          <w:tcMar/>
        </w:tcPr>
        <w:p w:rsidR="3B8D96A3" w:rsidP="3B8D96A3" w:rsidRDefault="3B8D96A3" w14:paraId="5B43E8E5" w14:textId="331277DC">
          <w:pPr>
            <w:pStyle w:val="Header"/>
            <w:bidi w:val="0"/>
            <w:ind w:right="-115"/>
            <w:jc w:val="right"/>
          </w:pPr>
        </w:p>
      </w:tc>
    </w:tr>
  </w:tbl>
  <w:p w:rsidR="3B8D96A3" w:rsidP="3B8D96A3" w:rsidRDefault="3B8D96A3" w14:paraId="19B2ACF1" w14:textId="1E8301A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3B8D96A3" w:rsidTr="3B8D96A3" w14:paraId="0ACE4E8D">
      <w:trPr>
        <w:trHeight w:val="300"/>
      </w:trPr>
      <w:tc>
        <w:tcPr>
          <w:tcW w:w="2880" w:type="dxa"/>
          <w:tcMar/>
        </w:tcPr>
        <w:p w:rsidR="3B8D96A3" w:rsidP="3B8D96A3" w:rsidRDefault="3B8D96A3" w14:paraId="324A7460" w14:textId="04F11A79">
          <w:pPr>
            <w:pStyle w:val="Header"/>
            <w:bidi w:val="0"/>
            <w:ind w:left="-115"/>
            <w:jc w:val="left"/>
          </w:pPr>
        </w:p>
      </w:tc>
      <w:tc>
        <w:tcPr>
          <w:tcW w:w="2880" w:type="dxa"/>
          <w:tcMar/>
        </w:tcPr>
        <w:p w:rsidR="3B8D96A3" w:rsidP="3B8D96A3" w:rsidRDefault="3B8D96A3" w14:paraId="3B83F6AF" w14:textId="5D9BF61C">
          <w:pPr>
            <w:pStyle w:val="Header"/>
            <w:bidi w:val="0"/>
            <w:jc w:val="center"/>
          </w:pPr>
        </w:p>
      </w:tc>
      <w:tc>
        <w:tcPr>
          <w:tcW w:w="2880" w:type="dxa"/>
          <w:tcMar/>
        </w:tcPr>
        <w:p w:rsidR="3B8D96A3" w:rsidP="3B8D96A3" w:rsidRDefault="3B8D96A3" w14:paraId="7963CE4C" w14:textId="41530976">
          <w:pPr>
            <w:pStyle w:val="Header"/>
            <w:bidi w:val="0"/>
            <w:ind w:right="-115"/>
            <w:jc w:val="right"/>
          </w:pPr>
        </w:p>
      </w:tc>
    </w:tr>
  </w:tbl>
  <w:p w:rsidR="3B8D96A3" w:rsidP="3B8D96A3" w:rsidRDefault="3B8D96A3" w14:paraId="0B3F059B" w14:textId="45487393">
    <w:pPr>
      <w:pStyle w:val="Header"/>
      <w:bidi w:val="0"/>
    </w:pPr>
  </w:p>
</w:hdr>
</file>

<file path=word/intelligence2.xml><?xml version="1.0" encoding="utf-8"?>
<int2:intelligence xmlns:int2="http://schemas.microsoft.com/office/intelligence/2020/intelligence">
  <int2:observations>
    <int2:textHash int2:hashCode="Xp2rmqlvOx0H7e" int2:id="3B9ZbydX">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6DB749"/>
    <w:rsid w:val="158C1DDC"/>
    <w:rsid w:val="258D19FE"/>
    <w:rsid w:val="2F46F20C"/>
    <w:rsid w:val="345688E0"/>
    <w:rsid w:val="3ACC2ECB"/>
    <w:rsid w:val="3B8D96A3"/>
    <w:rsid w:val="44891789"/>
    <w:rsid w:val="456B901C"/>
    <w:rsid w:val="5527023B"/>
    <w:rsid w:val="65A03219"/>
    <w:rsid w:val="65F20E9D"/>
    <w:rsid w:val="7443004A"/>
    <w:rsid w:val="75946947"/>
    <w:rsid w:val="75946947"/>
    <w:rsid w:val="7A0F1CD8"/>
    <w:rsid w:val="7E42E207"/>
    <w:rsid w:val="7E42E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0AB4577-D3DC-4864-A7EA-9713361EA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3B8D96A3"/>
    <w:pPr>
      <w:spacing w:after="100"/>
    </w:pPr>
  </w:style>
  <w:style w:type="character" w:styleId="Hyperlink">
    <w:uiPriority w:val="99"/>
    <w:name w:val="Hyperlink"/>
    <w:basedOn w:val="DefaultParagraphFont"/>
    <w:unhideWhenUsed/>
    <w:rsid w:val="3B8D96A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Id591341815" /><Relationship Type="http://schemas.openxmlformats.org/officeDocument/2006/relationships/header" Target="header.xml" Id="R43d1ef13380548ed" /><Relationship Type="http://schemas.openxmlformats.org/officeDocument/2006/relationships/footer" Target="footer.xml" Id="R9a0d79dd8b784bb7" /><Relationship Type="http://schemas.microsoft.com/office/2020/10/relationships/intelligence" Target="intelligence2.xml" Id="R7c27123b5f4c49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SEBASTIAN . VASQUEZ CASTRO</lastModifiedBy>
  <revision>2</revision>
  <dcterms:created xsi:type="dcterms:W3CDTF">2013-12-23T23:15:00.0000000Z</dcterms:created>
  <dcterms:modified xsi:type="dcterms:W3CDTF">2025-08-26T01:24:23.0518932Z</dcterms:modified>
  <category/>
</coreProperties>
</file>