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59D8BFA3" w14:paraId="26DE2727" wp14:textId="5C475F1C">
      <w:pPr>
        <w:pStyle w:val="Title"/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>Minuta de Requerimientos Iniciales</w:t>
      </w:r>
    </w:p>
    <w:p xmlns:wp14="http://schemas.microsoft.com/office/word/2010/wordml" w:rsidP="59D8BFA3" w14:paraId="16DD344C" wp14:textId="77777777">
      <w:pPr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 xml:space="preserve">Proyecto: Sitio Web </w:t>
      </w:r>
      <w:r w:rsidRPr="59D8BFA3" w:rsidR="59D8BFA3">
        <w:rPr>
          <w:noProof w:val="0"/>
          <w:lang w:val="es-CL"/>
        </w:rPr>
        <w:t>Responsivo</w:t>
      </w:r>
      <w:r w:rsidRPr="59D8BFA3" w:rsidR="59D8BFA3">
        <w:rPr>
          <w:noProof w:val="0"/>
          <w:lang w:val="es-CL"/>
        </w:rPr>
        <w:t xml:space="preserve"> para </w:t>
      </w:r>
      <w:r w:rsidRPr="59D8BFA3" w:rsidR="59D8BFA3">
        <w:rPr>
          <w:noProof w:val="0"/>
          <w:lang w:val="es-CL"/>
        </w:rPr>
        <w:t>Clínica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Veterinaria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Pucará</w:t>
      </w:r>
    </w:p>
    <w:p xmlns:wp14="http://schemas.microsoft.com/office/word/2010/wordml" w:rsidP="59D8BFA3" w14:paraId="503C3A54" wp14:textId="77777777">
      <w:pPr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>Fecha</w:t>
      </w:r>
      <w:r w:rsidRPr="59D8BFA3" w:rsidR="59D8BFA3">
        <w:rPr>
          <w:noProof w:val="0"/>
          <w:lang w:val="es-CL"/>
        </w:rPr>
        <w:t>: [</w:t>
      </w:r>
      <w:r w:rsidRPr="59D8BFA3" w:rsidR="59D8BFA3">
        <w:rPr>
          <w:noProof w:val="0"/>
          <w:lang w:val="es-CL"/>
        </w:rPr>
        <w:t>colocar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fecha</w:t>
      </w:r>
      <w:r w:rsidRPr="59D8BFA3" w:rsidR="59D8BFA3">
        <w:rPr>
          <w:noProof w:val="0"/>
          <w:lang w:val="es-CL"/>
        </w:rPr>
        <w:t>]</w:t>
      </w:r>
    </w:p>
    <w:p xmlns:wp14="http://schemas.microsoft.com/office/word/2010/wordml" w:rsidP="59D8BFA3" w14:paraId="234937BC" wp14:textId="77777777">
      <w:pPr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>Participantes</w:t>
      </w:r>
      <w:r w:rsidRPr="59D8BFA3" w:rsidR="59D8BFA3">
        <w:rPr>
          <w:noProof w:val="0"/>
          <w:lang w:val="es-CL"/>
        </w:rPr>
        <w:t xml:space="preserve">: Ignacio </w:t>
      </w:r>
      <w:r w:rsidRPr="59D8BFA3" w:rsidR="59D8BFA3">
        <w:rPr>
          <w:noProof w:val="0"/>
          <w:lang w:val="es-CL"/>
        </w:rPr>
        <w:t>Geldres</w:t>
      </w:r>
      <w:r w:rsidRPr="59D8BFA3" w:rsidR="59D8BFA3">
        <w:rPr>
          <w:noProof w:val="0"/>
          <w:lang w:val="es-CL"/>
        </w:rPr>
        <w:t xml:space="preserve"> (</w:t>
      </w:r>
      <w:r w:rsidRPr="59D8BFA3" w:rsidR="59D8BFA3">
        <w:rPr>
          <w:noProof w:val="0"/>
          <w:lang w:val="es-CL"/>
        </w:rPr>
        <w:t>Líder</w:t>
      </w:r>
      <w:r w:rsidRPr="59D8BFA3" w:rsidR="59D8BFA3">
        <w:rPr>
          <w:noProof w:val="0"/>
          <w:lang w:val="es-CL"/>
        </w:rPr>
        <w:t xml:space="preserve"> de Proyecto), Sebastián Vásquez (</w:t>
      </w:r>
      <w:r w:rsidRPr="59D8BFA3" w:rsidR="59D8BFA3">
        <w:rPr>
          <w:noProof w:val="0"/>
          <w:lang w:val="es-CL"/>
        </w:rPr>
        <w:t>Integrante</w:t>
      </w:r>
      <w:r w:rsidRPr="59D8BFA3" w:rsidR="59D8BFA3">
        <w:rPr>
          <w:noProof w:val="0"/>
          <w:lang w:val="es-CL"/>
        </w:rPr>
        <w:t>)</w:t>
      </w:r>
    </w:p>
    <w:p xmlns:wp14="http://schemas.microsoft.com/office/word/2010/wordml" w:rsidP="59D8BFA3" w14:paraId="15DB3344" wp14:textId="250D715C">
      <w:pPr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>Stakeholders</w:t>
      </w:r>
      <w:r w:rsidRPr="59D8BFA3" w:rsidR="59D8BFA3">
        <w:rPr>
          <w:noProof w:val="0"/>
          <w:lang w:val="es-CL"/>
        </w:rPr>
        <w:t>:</w:t>
      </w:r>
      <w:r>
        <w:br/>
      </w:r>
      <w:r w:rsidRPr="59D8BFA3" w:rsidR="59D8BFA3">
        <w:rPr>
          <w:noProof w:val="0"/>
          <w:lang w:val="es-CL"/>
        </w:rPr>
        <w:t xml:space="preserve">- </w:t>
      </w:r>
      <w:r w:rsidRPr="59D8BFA3" w:rsidR="59D8BFA3">
        <w:rPr>
          <w:noProof w:val="0"/>
          <w:lang w:val="es-CL"/>
        </w:rPr>
        <w:t>Cliente</w:t>
      </w:r>
      <w:r w:rsidRPr="59D8BFA3" w:rsidR="59D8BFA3">
        <w:rPr>
          <w:noProof w:val="0"/>
          <w:lang w:val="es-CL"/>
        </w:rPr>
        <w:t xml:space="preserve">: </w:t>
      </w:r>
      <w:r w:rsidRPr="59D8BFA3" w:rsidR="59D8BFA3">
        <w:rPr>
          <w:noProof w:val="0"/>
          <w:lang w:val="es-CL"/>
        </w:rPr>
        <w:t>Clínica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Veterinaria</w:t>
      </w:r>
      <w:r w:rsidRPr="59D8BFA3" w:rsidR="59D8BFA3">
        <w:rPr>
          <w:noProof w:val="0"/>
          <w:lang w:val="es-CL"/>
        </w:rPr>
        <w:t xml:space="preserve"> Pucará</w:t>
      </w:r>
      <w:r>
        <w:br/>
      </w:r>
      <w:r w:rsidRPr="59D8BFA3" w:rsidR="59D8BFA3">
        <w:rPr>
          <w:noProof w:val="0"/>
          <w:lang w:val="es-CL"/>
        </w:rPr>
        <w:t xml:space="preserve">- </w:t>
      </w:r>
      <w:r w:rsidRPr="59D8BFA3" w:rsidR="59D8BFA3">
        <w:rPr>
          <w:noProof w:val="0"/>
          <w:lang w:val="es-CL"/>
        </w:rPr>
        <w:t>Profesora</w:t>
      </w:r>
      <w:r w:rsidRPr="59D8BFA3" w:rsidR="59D8BFA3">
        <w:rPr>
          <w:noProof w:val="0"/>
          <w:lang w:val="es-CL"/>
        </w:rPr>
        <w:t xml:space="preserve"> Guía: Marcela Orellana</w:t>
      </w:r>
    </w:p>
    <w:p xmlns:wp14="http://schemas.microsoft.com/office/word/2010/wordml" w:rsidP="59D8BFA3" w14:paraId="4705A1D4" wp14:textId="77777777">
      <w:pPr>
        <w:pStyle w:val="Heading1"/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 xml:space="preserve">1. </w:t>
      </w:r>
      <w:r w:rsidRPr="59D8BFA3" w:rsidR="59D8BFA3">
        <w:rPr>
          <w:noProof w:val="0"/>
          <w:lang w:val="es-CL"/>
        </w:rPr>
        <w:t>Objetivo</w:t>
      </w:r>
      <w:r w:rsidRPr="59D8BFA3" w:rsidR="59D8BFA3">
        <w:rPr>
          <w:noProof w:val="0"/>
          <w:lang w:val="es-CL"/>
        </w:rPr>
        <w:t xml:space="preserve"> del Proyecto</w:t>
      </w:r>
    </w:p>
    <w:p xmlns:wp14="http://schemas.microsoft.com/office/word/2010/wordml" w:rsidP="59D8BFA3" w14:paraId="46176B75" wp14:textId="77777777">
      <w:pPr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>Desarrollar</w:t>
      </w:r>
      <w:r w:rsidRPr="59D8BFA3" w:rsidR="59D8BFA3">
        <w:rPr>
          <w:noProof w:val="0"/>
          <w:lang w:val="es-CL"/>
        </w:rPr>
        <w:t xml:space="preserve"> un sitio web </w:t>
      </w:r>
      <w:r w:rsidRPr="59D8BFA3" w:rsidR="59D8BFA3">
        <w:rPr>
          <w:noProof w:val="0"/>
          <w:lang w:val="es-CL"/>
        </w:rPr>
        <w:t>responsivo</w:t>
      </w:r>
      <w:r w:rsidRPr="59D8BFA3" w:rsidR="59D8BFA3">
        <w:rPr>
          <w:noProof w:val="0"/>
          <w:lang w:val="es-CL"/>
        </w:rPr>
        <w:t xml:space="preserve"> que </w:t>
      </w:r>
      <w:r w:rsidRPr="59D8BFA3" w:rsidR="59D8BFA3">
        <w:rPr>
          <w:noProof w:val="0"/>
          <w:lang w:val="es-CL"/>
        </w:rPr>
        <w:t>permita</w:t>
      </w:r>
      <w:r w:rsidRPr="59D8BFA3" w:rsidR="59D8BFA3">
        <w:rPr>
          <w:noProof w:val="0"/>
          <w:lang w:val="es-CL"/>
        </w:rPr>
        <w:t xml:space="preserve"> a la </w:t>
      </w:r>
      <w:r w:rsidRPr="59D8BFA3" w:rsidR="59D8BFA3">
        <w:rPr>
          <w:noProof w:val="0"/>
          <w:lang w:val="es-CL"/>
        </w:rPr>
        <w:t>Clínica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Veterinaria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Pucará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mejorar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su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presencia</w:t>
      </w:r>
      <w:r w:rsidRPr="59D8BFA3" w:rsidR="59D8BFA3">
        <w:rPr>
          <w:noProof w:val="0"/>
          <w:lang w:val="es-CL"/>
        </w:rPr>
        <w:t xml:space="preserve"> digital, </w:t>
      </w:r>
      <w:r w:rsidRPr="59D8BFA3" w:rsidR="59D8BFA3">
        <w:rPr>
          <w:noProof w:val="0"/>
          <w:lang w:val="es-CL"/>
        </w:rPr>
        <w:t>optimizar</w:t>
      </w:r>
      <w:r w:rsidRPr="59D8BFA3" w:rsidR="59D8BFA3">
        <w:rPr>
          <w:noProof w:val="0"/>
          <w:lang w:val="es-CL"/>
        </w:rPr>
        <w:t xml:space="preserve"> la </w:t>
      </w:r>
      <w:r w:rsidRPr="59D8BFA3" w:rsidR="59D8BFA3">
        <w:rPr>
          <w:noProof w:val="0"/>
          <w:lang w:val="es-CL"/>
        </w:rPr>
        <w:t>gestión</w:t>
      </w:r>
      <w:r w:rsidRPr="59D8BFA3" w:rsidR="59D8BFA3">
        <w:rPr>
          <w:noProof w:val="0"/>
          <w:lang w:val="es-CL"/>
        </w:rPr>
        <w:t xml:space="preserve"> de </w:t>
      </w:r>
      <w:r w:rsidRPr="59D8BFA3" w:rsidR="59D8BFA3">
        <w:rPr>
          <w:noProof w:val="0"/>
          <w:lang w:val="es-CL"/>
        </w:rPr>
        <w:t>reservas</w:t>
      </w:r>
      <w:r w:rsidRPr="59D8BFA3" w:rsidR="59D8BFA3">
        <w:rPr>
          <w:noProof w:val="0"/>
          <w:lang w:val="es-CL"/>
        </w:rPr>
        <w:t xml:space="preserve"> y </w:t>
      </w:r>
      <w:r w:rsidRPr="59D8BFA3" w:rsidR="59D8BFA3">
        <w:rPr>
          <w:noProof w:val="0"/>
          <w:lang w:val="es-CL"/>
        </w:rPr>
        <w:t>fortalecer</w:t>
      </w:r>
      <w:r w:rsidRPr="59D8BFA3" w:rsidR="59D8BFA3">
        <w:rPr>
          <w:noProof w:val="0"/>
          <w:lang w:val="es-CL"/>
        </w:rPr>
        <w:t xml:space="preserve"> la </w:t>
      </w:r>
      <w:r w:rsidRPr="59D8BFA3" w:rsidR="59D8BFA3">
        <w:rPr>
          <w:noProof w:val="0"/>
          <w:lang w:val="es-CL"/>
        </w:rPr>
        <w:t>comunicación</w:t>
      </w:r>
      <w:r w:rsidRPr="59D8BFA3" w:rsidR="59D8BFA3">
        <w:rPr>
          <w:noProof w:val="0"/>
          <w:lang w:val="es-CL"/>
        </w:rPr>
        <w:t xml:space="preserve"> con </w:t>
      </w:r>
      <w:r w:rsidRPr="59D8BFA3" w:rsidR="59D8BFA3">
        <w:rPr>
          <w:noProof w:val="0"/>
          <w:lang w:val="es-CL"/>
        </w:rPr>
        <w:t>los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tutores</w:t>
      </w:r>
      <w:r w:rsidRPr="59D8BFA3" w:rsidR="59D8BFA3">
        <w:rPr>
          <w:noProof w:val="0"/>
          <w:lang w:val="es-CL"/>
        </w:rPr>
        <w:t xml:space="preserve"> de </w:t>
      </w:r>
      <w:r w:rsidRPr="59D8BFA3" w:rsidR="59D8BFA3">
        <w:rPr>
          <w:noProof w:val="0"/>
          <w:lang w:val="es-CL"/>
        </w:rPr>
        <w:t>mascotas</w:t>
      </w:r>
      <w:r w:rsidRPr="59D8BFA3" w:rsidR="59D8BFA3">
        <w:rPr>
          <w:noProof w:val="0"/>
          <w:lang w:val="es-CL"/>
        </w:rPr>
        <w:t>.</w:t>
      </w:r>
    </w:p>
    <w:p xmlns:wp14="http://schemas.microsoft.com/office/word/2010/wordml" w:rsidP="59D8BFA3" w14:paraId="7A98850B" wp14:textId="77777777">
      <w:pPr>
        <w:pStyle w:val="Heading1"/>
        <w:jc w:val="left"/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 xml:space="preserve">2. </w:t>
      </w:r>
      <w:r w:rsidRPr="59D8BFA3" w:rsidR="59D8BFA3">
        <w:rPr>
          <w:noProof w:val="0"/>
          <w:lang w:val="es-CL"/>
        </w:rPr>
        <w:t>Justificación</w:t>
      </w:r>
    </w:p>
    <w:p xmlns:wp14="http://schemas.microsoft.com/office/word/2010/wordml" w:rsidP="59D8BFA3" w14:paraId="27D4D190" wp14:textId="77777777">
      <w:pPr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 xml:space="preserve">- La </w:t>
      </w:r>
      <w:r w:rsidRPr="59D8BFA3" w:rsidR="59D8BFA3">
        <w:rPr>
          <w:noProof w:val="0"/>
          <w:lang w:val="es-CL"/>
        </w:rPr>
        <w:t>clínica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presenta</w:t>
      </w:r>
      <w:r w:rsidRPr="59D8BFA3" w:rsidR="59D8BFA3">
        <w:rPr>
          <w:noProof w:val="0"/>
          <w:lang w:val="es-CL"/>
        </w:rPr>
        <w:t xml:space="preserve"> baja </w:t>
      </w:r>
      <w:r w:rsidRPr="59D8BFA3" w:rsidR="59D8BFA3">
        <w:rPr>
          <w:noProof w:val="0"/>
          <w:lang w:val="es-CL"/>
        </w:rPr>
        <w:t>presencia</w:t>
      </w:r>
      <w:r w:rsidRPr="59D8BFA3" w:rsidR="59D8BFA3">
        <w:rPr>
          <w:noProof w:val="0"/>
          <w:lang w:val="es-CL"/>
        </w:rPr>
        <w:t xml:space="preserve"> digital.</w:t>
      </w:r>
      <w:r>
        <w:br/>
      </w:r>
      <w:r w:rsidRPr="59D8BFA3" w:rsidR="59D8BFA3">
        <w:rPr>
          <w:noProof w:val="0"/>
          <w:lang w:val="es-CL"/>
        </w:rPr>
        <w:t xml:space="preserve">- </w:t>
      </w:r>
      <w:r w:rsidRPr="59D8BFA3" w:rsidR="59D8BFA3">
        <w:rPr>
          <w:noProof w:val="0"/>
          <w:lang w:val="es-CL"/>
        </w:rPr>
        <w:t>Dificultades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en</w:t>
      </w:r>
      <w:r w:rsidRPr="59D8BFA3" w:rsidR="59D8BFA3">
        <w:rPr>
          <w:noProof w:val="0"/>
          <w:lang w:val="es-CL"/>
        </w:rPr>
        <w:t xml:space="preserve"> la </w:t>
      </w:r>
      <w:r w:rsidRPr="59D8BFA3" w:rsidR="59D8BFA3">
        <w:rPr>
          <w:noProof w:val="0"/>
          <w:lang w:val="es-CL"/>
        </w:rPr>
        <w:t>gestión</w:t>
      </w:r>
      <w:r w:rsidRPr="59D8BFA3" w:rsidR="59D8BFA3">
        <w:rPr>
          <w:noProof w:val="0"/>
          <w:lang w:val="es-CL"/>
        </w:rPr>
        <w:t xml:space="preserve"> de </w:t>
      </w:r>
      <w:r w:rsidRPr="59D8BFA3" w:rsidR="59D8BFA3">
        <w:rPr>
          <w:noProof w:val="0"/>
          <w:lang w:val="es-CL"/>
        </w:rPr>
        <w:t>reservas</w:t>
      </w:r>
      <w:r w:rsidRPr="59D8BFA3" w:rsidR="59D8BFA3">
        <w:rPr>
          <w:noProof w:val="0"/>
          <w:lang w:val="es-CL"/>
        </w:rPr>
        <w:t xml:space="preserve"> de </w:t>
      </w:r>
      <w:r w:rsidRPr="59D8BFA3" w:rsidR="59D8BFA3">
        <w:rPr>
          <w:noProof w:val="0"/>
          <w:lang w:val="es-CL"/>
        </w:rPr>
        <w:t>citas</w:t>
      </w:r>
      <w:r w:rsidRPr="59D8BFA3" w:rsidR="59D8BFA3">
        <w:rPr>
          <w:noProof w:val="0"/>
          <w:lang w:val="es-CL"/>
        </w:rPr>
        <w:t>.</w:t>
      </w:r>
      <w:r>
        <w:br/>
      </w:r>
      <w:r w:rsidRPr="59D8BFA3" w:rsidR="59D8BFA3">
        <w:rPr>
          <w:noProof w:val="0"/>
          <w:lang w:val="es-CL"/>
        </w:rPr>
        <w:t xml:space="preserve">- Poca </w:t>
      </w:r>
      <w:r w:rsidRPr="59D8BFA3" w:rsidR="59D8BFA3">
        <w:rPr>
          <w:noProof w:val="0"/>
          <w:lang w:val="es-CL"/>
        </w:rPr>
        <w:t>comunicación</w:t>
      </w:r>
      <w:r w:rsidRPr="59D8BFA3" w:rsidR="59D8BFA3">
        <w:rPr>
          <w:noProof w:val="0"/>
          <w:lang w:val="es-CL"/>
        </w:rPr>
        <w:t xml:space="preserve"> con </w:t>
      </w:r>
      <w:r w:rsidRPr="59D8BFA3" w:rsidR="59D8BFA3">
        <w:rPr>
          <w:noProof w:val="0"/>
          <w:lang w:val="es-CL"/>
        </w:rPr>
        <w:t>los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tutores</w:t>
      </w:r>
      <w:r w:rsidRPr="59D8BFA3" w:rsidR="59D8BFA3">
        <w:rPr>
          <w:noProof w:val="0"/>
          <w:lang w:val="es-CL"/>
        </w:rPr>
        <w:t xml:space="preserve"> de </w:t>
      </w:r>
      <w:r w:rsidRPr="59D8BFA3" w:rsidR="59D8BFA3">
        <w:rPr>
          <w:noProof w:val="0"/>
          <w:lang w:val="es-CL"/>
        </w:rPr>
        <w:t>mascotas</w:t>
      </w:r>
      <w:r w:rsidRPr="59D8BFA3" w:rsidR="59D8BFA3">
        <w:rPr>
          <w:noProof w:val="0"/>
          <w:lang w:val="es-CL"/>
        </w:rPr>
        <w:t>.</w:t>
      </w:r>
      <w:r>
        <w:br/>
      </w:r>
      <w:r w:rsidRPr="59D8BFA3" w:rsidR="59D8BFA3">
        <w:rPr>
          <w:noProof w:val="0"/>
          <w:lang w:val="es-CL"/>
        </w:rPr>
        <w:t xml:space="preserve">- El sitio web </w:t>
      </w:r>
      <w:r w:rsidRPr="59D8BFA3" w:rsidR="59D8BFA3">
        <w:rPr>
          <w:noProof w:val="0"/>
          <w:lang w:val="es-CL"/>
        </w:rPr>
        <w:t>permitirá</w:t>
      </w:r>
      <w:r w:rsidRPr="59D8BFA3" w:rsidR="59D8BFA3">
        <w:rPr>
          <w:noProof w:val="0"/>
          <w:lang w:val="es-CL"/>
        </w:rPr>
        <w:t xml:space="preserve"> agenda </w:t>
      </w:r>
      <w:r w:rsidRPr="59D8BFA3" w:rsidR="59D8BFA3">
        <w:rPr>
          <w:noProof w:val="0"/>
          <w:lang w:val="es-CL"/>
        </w:rPr>
        <w:t>en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línea</w:t>
      </w:r>
      <w:r w:rsidRPr="59D8BFA3" w:rsidR="59D8BFA3">
        <w:rPr>
          <w:noProof w:val="0"/>
          <w:lang w:val="es-CL"/>
        </w:rPr>
        <w:t xml:space="preserve">, blog </w:t>
      </w:r>
      <w:r w:rsidRPr="59D8BFA3" w:rsidR="59D8BFA3">
        <w:rPr>
          <w:noProof w:val="0"/>
          <w:lang w:val="es-CL"/>
        </w:rPr>
        <w:t>educativo</w:t>
      </w:r>
      <w:r w:rsidRPr="59D8BFA3" w:rsidR="59D8BFA3">
        <w:rPr>
          <w:noProof w:val="0"/>
          <w:lang w:val="es-CL"/>
        </w:rPr>
        <w:t xml:space="preserve">, </w:t>
      </w:r>
      <w:r w:rsidRPr="59D8BFA3" w:rsidR="59D8BFA3">
        <w:rPr>
          <w:noProof w:val="0"/>
          <w:lang w:val="es-CL"/>
        </w:rPr>
        <w:t>integración</w:t>
      </w:r>
      <w:r w:rsidRPr="59D8BFA3" w:rsidR="59D8BFA3">
        <w:rPr>
          <w:noProof w:val="0"/>
          <w:lang w:val="es-CL"/>
        </w:rPr>
        <w:t xml:space="preserve"> con Google Maps y </w:t>
      </w:r>
      <w:r w:rsidRPr="59D8BFA3" w:rsidR="59D8BFA3">
        <w:rPr>
          <w:noProof w:val="0"/>
          <w:lang w:val="es-CL"/>
        </w:rPr>
        <w:t>múltiples</w:t>
      </w:r>
      <w:r w:rsidRPr="59D8BFA3" w:rsidR="59D8BFA3">
        <w:rPr>
          <w:noProof w:val="0"/>
          <w:lang w:val="es-CL"/>
        </w:rPr>
        <w:t xml:space="preserve"> canales de </w:t>
      </w:r>
      <w:r w:rsidRPr="59D8BFA3" w:rsidR="59D8BFA3">
        <w:rPr>
          <w:noProof w:val="0"/>
          <w:lang w:val="es-CL"/>
        </w:rPr>
        <w:t>contacto</w:t>
      </w:r>
      <w:r w:rsidRPr="59D8BFA3" w:rsidR="59D8BFA3">
        <w:rPr>
          <w:noProof w:val="0"/>
          <w:lang w:val="es-CL"/>
        </w:rPr>
        <w:t>.</w:t>
      </w:r>
    </w:p>
    <w:p xmlns:wp14="http://schemas.microsoft.com/office/word/2010/wordml" w:rsidP="59D8BFA3" w14:paraId="1603A7C9" wp14:textId="77777777">
      <w:pPr>
        <w:pStyle w:val="Heading1"/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 xml:space="preserve">3. </w:t>
      </w:r>
      <w:r w:rsidRPr="59D8BFA3" w:rsidR="59D8BFA3">
        <w:rPr>
          <w:noProof w:val="0"/>
          <w:lang w:val="es-CL"/>
        </w:rPr>
        <w:t>Requerimientos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Funcionales</w:t>
      </w:r>
    </w:p>
    <w:p xmlns:wp14="http://schemas.microsoft.com/office/word/2010/wordml" w:rsidP="59D8BFA3" w14:paraId="0D22BC4A" wp14:textId="77777777">
      <w:pPr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 xml:space="preserve">1. Agenda </w:t>
      </w:r>
      <w:r w:rsidRPr="59D8BFA3" w:rsidR="59D8BFA3">
        <w:rPr>
          <w:noProof w:val="0"/>
          <w:lang w:val="es-CL"/>
        </w:rPr>
        <w:t>en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línea</w:t>
      </w:r>
      <w:r w:rsidRPr="59D8BFA3" w:rsidR="59D8BFA3">
        <w:rPr>
          <w:noProof w:val="0"/>
          <w:lang w:val="es-CL"/>
        </w:rPr>
        <w:t>:</w:t>
      </w:r>
      <w:r>
        <w:br/>
      </w:r>
      <w:r w:rsidRPr="59D8BFA3" w:rsidR="59D8BFA3">
        <w:rPr>
          <w:noProof w:val="0"/>
          <w:lang w:val="es-CL"/>
        </w:rPr>
        <w:t xml:space="preserve">   - </w:t>
      </w:r>
      <w:r w:rsidRPr="59D8BFA3" w:rsidR="59D8BFA3">
        <w:rPr>
          <w:noProof w:val="0"/>
          <w:lang w:val="es-CL"/>
        </w:rPr>
        <w:t>Reserva</w:t>
      </w:r>
      <w:r w:rsidRPr="59D8BFA3" w:rsidR="59D8BFA3">
        <w:rPr>
          <w:noProof w:val="0"/>
          <w:lang w:val="es-CL"/>
        </w:rPr>
        <w:t xml:space="preserve"> y </w:t>
      </w:r>
      <w:r w:rsidRPr="59D8BFA3" w:rsidR="59D8BFA3">
        <w:rPr>
          <w:noProof w:val="0"/>
          <w:lang w:val="es-CL"/>
        </w:rPr>
        <w:t>cancelación</w:t>
      </w:r>
      <w:r w:rsidRPr="59D8BFA3" w:rsidR="59D8BFA3">
        <w:rPr>
          <w:noProof w:val="0"/>
          <w:lang w:val="es-CL"/>
        </w:rPr>
        <w:t xml:space="preserve"> de horas </w:t>
      </w:r>
      <w:r w:rsidRPr="59D8BFA3" w:rsidR="59D8BFA3">
        <w:rPr>
          <w:noProof w:val="0"/>
          <w:lang w:val="es-CL"/>
        </w:rPr>
        <w:t>por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parte</w:t>
      </w:r>
      <w:r w:rsidRPr="59D8BFA3" w:rsidR="59D8BFA3">
        <w:rPr>
          <w:noProof w:val="0"/>
          <w:lang w:val="es-CL"/>
        </w:rPr>
        <w:t xml:space="preserve"> de </w:t>
      </w:r>
      <w:r w:rsidRPr="59D8BFA3" w:rsidR="59D8BFA3">
        <w:rPr>
          <w:noProof w:val="0"/>
          <w:lang w:val="es-CL"/>
        </w:rPr>
        <w:t>los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clientes</w:t>
      </w:r>
      <w:r w:rsidRPr="59D8BFA3" w:rsidR="59D8BFA3">
        <w:rPr>
          <w:noProof w:val="0"/>
          <w:lang w:val="es-CL"/>
        </w:rPr>
        <w:t>.</w:t>
      </w:r>
      <w:r>
        <w:br/>
      </w:r>
      <w:r w:rsidRPr="59D8BFA3" w:rsidR="59D8BFA3">
        <w:rPr>
          <w:noProof w:val="0"/>
          <w:lang w:val="es-CL"/>
        </w:rPr>
        <w:t xml:space="preserve">   - </w:t>
      </w:r>
      <w:r w:rsidRPr="59D8BFA3" w:rsidR="59D8BFA3">
        <w:rPr>
          <w:noProof w:val="0"/>
          <w:lang w:val="es-CL"/>
        </w:rPr>
        <w:t>Confirmación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automática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por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correo</w:t>
      </w:r>
      <w:r w:rsidRPr="59D8BFA3" w:rsidR="59D8BFA3">
        <w:rPr>
          <w:noProof w:val="0"/>
          <w:lang w:val="es-CL"/>
        </w:rPr>
        <w:t xml:space="preserve"> o WhatsApp.</w:t>
      </w:r>
      <w:r>
        <w:br/>
      </w:r>
      <w:r>
        <w:br/>
      </w:r>
      <w:r w:rsidRPr="59D8BFA3" w:rsidR="59D8BFA3">
        <w:rPr>
          <w:noProof w:val="0"/>
          <w:lang w:val="es-CL"/>
        </w:rPr>
        <w:t xml:space="preserve">2. Canales de </w:t>
      </w:r>
      <w:r w:rsidRPr="59D8BFA3" w:rsidR="59D8BFA3">
        <w:rPr>
          <w:noProof w:val="0"/>
          <w:lang w:val="es-CL"/>
        </w:rPr>
        <w:t>comunicación</w:t>
      </w:r>
      <w:r w:rsidRPr="59D8BFA3" w:rsidR="59D8BFA3">
        <w:rPr>
          <w:noProof w:val="0"/>
          <w:lang w:val="es-CL"/>
        </w:rPr>
        <w:t>:</w:t>
      </w:r>
      <w:r>
        <w:br/>
      </w:r>
      <w:r w:rsidRPr="59D8BFA3" w:rsidR="59D8BFA3">
        <w:rPr>
          <w:noProof w:val="0"/>
          <w:lang w:val="es-CL"/>
        </w:rPr>
        <w:t xml:space="preserve">   - </w:t>
      </w:r>
      <w:r w:rsidRPr="59D8BFA3" w:rsidR="59D8BFA3">
        <w:rPr>
          <w:noProof w:val="0"/>
          <w:lang w:val="es-CL"/>
        </w:rPr>
        <w:t>Formulario</w:t>
      </w:r>
      <w:r w:rsidRPr="59D8BFA3" w:rsidR="59D8BFA3">
        <w:rPr>
          <w:noProof w:val="0"/>
          <w:lang w:val="es-CL"/>
        </w:rPr>
        <w:t xml:space="preserve"> de </w:t>
      </w:r>
      <w:r w:rsidRPr="59D8BFA3" w:rsidR="59D8BFA3">
        <w:rPr>
          <w:noProof w:val="0"/>
          <w:lang w:val="es-CL"/>
        </w:rPr>
        <w:t>contacto</w:t>
      </w:r>
      <w:r w:rsidRPr="59D8BFA3" w:rsidR="59D8BFA3">
        <w:rPr>
          <w:noProof w:val="0"/>
          <w:lang w:val="es-CL"/>
        </w:rPr>
        <w:t>.</w:t>
      </w:r>
      <w:r>
        <w:br/>
      </w:r>
      <w:r w:rsidRPr="59D8BFA3" w:rsidR="59D8BFA3">
        <w:rPr>
          <w:noProof w:val="0"/>
          <w:lang w:val="es-CL"/>
        </w:rPr>
        <w:t xml:space="preserve">   - WhatsApp </w:t>
      </w:r>
      <w:r w:rsidRPr="59D8BFA3" w:rsidR="59D8BFA3">
        <w:rPr>
          <w:noProof w:val="0"/>
          <w:lang w:val="es-CL"/>
        </w:rPr>
        <w:t>integrado</w:t>
      </w:r>
      <w:r w:rsidRPr="59D8BFA3" w:rsidR="59D8BFA3">
        <w:rPr>
          <w:noProof w:val="0"/>
          <w:lang w:val="es-CL"/>
        </w:rPr>
        <w:t>.</w:t>
      </w:r>
      <w:r>
        <w:br/>
      </w:r>
      <w:r w:rsidRPr="59D8BFA3" w:rsidR="59D8BFA3">
        <w:rPr>
          <w:noProof w:val="0"/>
          <w:lang w:val="es-CL"/>
        </w:rPr>
        <w:t xml:space="preserve">   - </w:t>
      </w:r>
      <w:r w:rsidRPr="59D8BFA3" w:rsidR="59D8BFA3">
        <w:rPr>
          <w:noProof w:val="0"/>
          <w:lang w:val="es-CL"/>
        </w:rPr>
        <w:t>Teléfono</w:t>
      </w:r>
      <w:r w:rsidRPr="59D8BFA3" w:rsidR="59D8BFA3">
        <w:rPr>
          <w:noProof w:val="0"/>
          <w:lang w:val="es-CL"/>
        </w:rPr>
        <w:t xml:space="preserve"> de </w:t>
      </w:r>
      <w:r w:rsidRPr="59D8BFA3" w:rsidR="59D8BFA3">
        <w:rPr>
          <w:noProof w:val="0"/>
          <w:lang w:val="es-CL"/>
        </w:rPr>
        <w:t>contacto</w:t>
      </w:r>
      <w:r w:rsidRPr="59D8BFA3" w:rsidR="59D8BFA3">
        <w:rPr>
          <w:noProof w:val="0"/>
          <w:lang w:val="es-CL"/>
        </w:rPr>
        <w:t xml:space="preserve"> visible.</w:t>
      </w:r>
      <w:r>
        <w:br/>
      </w:r>
      <w:r>
        <w:br/>
      </w:r>
      <w:r w:rsidRPr="59D8BFA3" w:rsidR="59D8BFA3">
        <w:rPr>
          <w:noProof w:val="0"/>
          <w:lang w:val="es-CL"/>
        </w:rPr>
        <w:t xml:space="preserve">3. </w:t>
      </w:r>
      <w:r w:rsidRPr="59D8BFA3" w:rsidR="59D8BFA3">
        <w:rPr>
          <w:noProof w:val="0"/>
          <w:lang w:val="es-CL"/>
        </w:rPr>
        <w:t>Integración</w:t>
      </w:r>
      <w:r w:rsidRPr="59D8BFA3" w:rsidR="59D8BFA3">
        <w:rPr>
          <w:noProof w:val="0"/>
          <w:lang w:val="es-CL"/>
        </w:rPr>
        <w:t xml:space="preserve"> con Google Maps:</w:t>
      </w:r>
      <w:r>
        <w:br/>
      </w:r>
      <w:r w:rsidRPr="59D8BFA3" w:rsidR="59D8BFA3">
        <w:rPr>
          <w:noProof w:val="0"/>
          <w:lang w:val="es-CL"/>
        </w:rPr>
        <w:t xml:space="preserve">   - </w:t>
      </w:r>
      <w:r w:rsidRPr="59D8BFA3" w:rsidR="59D8BFA3">
        <w:rPr>
          <w:noProof w:val="0"/>
          <w:lang w:val="es-CL"/>
        </w:rPr>
        <w:t>Ubicación</w:t>
      </w:r>
      <w:r w:rsidRPr="59D8BFA3" w:rsidR="59D8BFA3">
        <w:rPr>
          <w:noProof w:val="0"/>
          <w:lang w:val="es-CL"/>
        </w:rPr>
        <w:t xml:space="preserve"> de la </w:t>
      </w:r>
      <w:r w:rsidRPr="59D8BFA3" w:rsidR="59D8BFA3">
        <w:rPr>
          <w:noProof w:val="0"/>
          <w:lang w:val="es-CL"/>
        </w:rPr>
        <w:t>clínica</w:t>
      </w:r>
      <w:r w:rsidRPr="59D8BFA3" w:rsidR="59D8BFA3">
        <w:rPr>
          <w:noProof w:val="0"/>
          <w:lang w:val="es-CL"/>
        </w:rPr>
        <w:t xml:space="preserve"> y </w:t>
      </w:r>
      <w:r w:rsidRPr="59D8BFA3" w:rsidR="59D8BFA3">
        <w:rPr>
          <w:noProof w:val="0"/>
          <w:lang w:val="es-CL"/>
        </w:rPr>
        <w:t>ruta</w:t>
      </w:r>
      <w:r w:rsidRPr="59D8BFA3" w:rsidR="59D8BFA3">
        <w:rPr>
          <w:noProof w:val="0"/>
          <w:lang w:val="es-CL"/>
        </w:rPr>
        <w:t xml:space="preserve"> de </w:t>
      </w:r>
      <w:r w:rsidRPr="59D8BFA3" w:rsidR="59D8BFA3">
        <w:rPr>
          <w:noProof w:val="0"/>
          <w:lang w:val="es-CL"/>
        </w:rPr>
        <w:t>acceso</w:t>
      </w:r>
      <w:r w:rsidRPr="59D8BFA3" w:rsidR="59D8BFA3">
        <w:rPr>
          <w:noProof w:val="0"/>
          <w:lang w:val="es-CL"/>
        </w:rPr>
        <w:t>.</w:t>
      </w:r>
      <w:r>
        <w:br/>
      </w:r>
      <w:r>
        <w:br/>
      </w:r>
      <w:r w:rsidRPr="59D8BFA3" w:rsidR="59D8BFA3">
        <w:rPr>
          <w:noProof w:val="0"/>
          <w:lang w:val="es-CL"/>
        </w:rPr>
        <w:t xml:space="preserve">4. Blog </w:t>
      </w:r>
      <w:r w:rsidRPr="59D8BFA3" w:rsidR="59D8BFA3">
        <w:rPr>
          <w:noProof w:val="0"/>
          <w:lang w:val="es-CL"/>
        </w:rPr>
        <w:t>educativo</w:t>
      </w:r>
      <w:r w:rsidRPr="59D8BFA3" w:rsidR="59D8BFA3">
        <w:rPr>
          <w:noProof w:val="0"/>
          <w:lang w:val="es-CL"/>
        </w:rPr>
        <w:t>:</w:t>
      </w:r>
      <w:r>
        <w:br/>
      </w:r>
      <w:r w:rsidRPr="59D8BFA3" w:rsidR="59D8BFA3">
        <w:rPr>
          <w:noProof w:val="0"/>
          <w:lang w:val="es-CL"/>
        </w:rPr>
        <w:t xml:space="preserve">   - </w:t>
      </w:r>
      <w:r w:rsidRPr="59D8BFA3" w:rsidR="59D8BFA3">
        <w:rPr>
          <w:noProof w:val="0"/>
          <w:lang w:val="es-CL"/>
        </w:rPr>
        <w:t>Publicación</w:t>
      </w:r>
      <w:r w:rsidRPr="59D8BFA3" w:rsidR="59D8BFA3">
        <w:rPr>
          <w:noProof w:val="0"/>
          <w:lang w:val="es-CL"/>
        </w:rPr>
        <w:t xml:space="preserve"> de </w:t>
      </w:r>
      <w:r w:rsidRPr="59D8BFA3" w:rsidR="59D8BFA3">
        <w:rPr>
          <w:noProof w:val="0"/>
          <w:lang w:val="es-CL"/>
        </w:rPr>
        <w:t>artículos</w:t>
      </w:r>
      <w:r w:rsidRPr="59D8BFA3" w:rsidR="59D8BFA3">
        <w:rPr>
          <w:noProof w:val="0"/>
          <w:lang w:val="es-CL"/>
        </w:rPr>
        <w:t xml:space="preserve"> y </w:t>
      </w:r>
      <w:r w:rsidRPr="59D8BFA3" w:rsidR="59D8BFA3">
        <w:rPr>
          <w:noProof w:val="0"/>
          <w:lang w:val="es-CL"/>
        </w:rPr>
        <w:t>consejos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veterinarios</w:t>
      </w:r>
      <w:r w:rsidRPr="59D8BFA3" w:rsidR="59D8BFA3">
        <w:rPr>
          <w:noProof w:val="0"/>
          <w:lang w:val="es-CL"/>
        </w:rPr>
        <w:t>.</w:t>
      </w:r>
      <w:r>
        <w:br/>
      </w:r>
      <w:r>
        <w:br/>
      </w:r>
      <w:r w:rsidRPr="59D8BFA3" w:rsidR="59D8BFA3">
        <w:rPr>
          <w:noProof w:val="0"/>
          <w:lang w:val="es-CL"/>
        </w:rPr>
        <w:t xml:space="preserve">5. Panel de </w:t>
      </w:r>
      <w:r w:rsidRPr="59D8BFA3" w:rsidR="59D8BFA3">
        <w:rPr>
          <w:noProof w:val="0"/>
          <w:lang w:val="es-CL"/>
        </w:rPr>
        <w:t>administración</w:t>
      </w:r>
      <w:r w:rsidRPr="59D8BFA3" w:rsidR="59D8BFA3">
        <w:rPr>
          <w:noProof w:val="0"/>
          <w:lang w:val="es-CL"/>
        </w:rPr>
        <w:t xml:space="preserve"> (</w:t>
      </w:r>
      <w:r w:rsidRPr="59D8BFA3" w:rsidR="59D8BFA3">
        <w:rPr>
          <w:noProof w:val="0"/>
          <w:lang w:val="es-CL"/>
        </w:rPr>
        <w:t>autogestión</w:t>
      </w:r>
      <w:r w:rsidRPr="59D8BFA3" w:rsidR="59D8BFA3">
        <w:rPr>
          <w:noProof w:val="0"/>
          <w:lang w:val="es-CL"/>
        </w:rPr>
        <w:t>):</w:t>
      </w:r>
      <w:r>
        <w:br/>
      </w:r>
      <w:r w:rsidRPr="59D8BFA3" w:rsidR="59D8BFA3">
        <w:rPr>
          <w:noProof w:val="0"/>
          <w:lang w:val="es-CL"/>
        </w:rPr>
        <w:t xml:space="preserve">   - </w:t>
      </w:r>
      <w:r w:rsidRPr="59D8BFA3" w:rsidR="59D8BFA3">
        <w:rPr>
          <w:noProof w:val="0"/>
          <w:lang w:val="es-CL"/>
        </w:rPr>
        <w:t>Gestión</w:t>
      </w:r>
      <w:r w:rsidRPr="59D8BFA3" w:rsidR="59D8BFA3">
        <w:rPr>
          <w:noProof w:val="0"/>
          <w:lang w:val="es-CL"/>
        </w:rPr>
        <w:t xml:space="preserve"> de agenda, </w:t>
      </w:r>
      <w:r w:rsidRPr="59D8BFA3" w:rsidR="59D8BFA3">
        <w:rPr>
          <w:noProof w:val="0"/>
          <w:lang w:val="es-CL"/>
        </w:rPr>
        <w:t>servicios</w:t>
      </w:r>
      <w:r w:rsidRPr="59D8BFA3" w:rsidR="59D8BFA3">
        <w:rPr>
          <w:noProof w:val="0"/>
          <w:lang w:val="es-CL"/>
        </w:rPr>
        <w:t xml:space="preserve">, </w:t>
      </w:r>
      <w:r w:rsidRPr="59D8BFA3" w:rsidR="59D8BFA3">
        <w:rPr>
          <w:noProof w:val="0"/>
          <w:lang w:val="es-CL"/>
        </w:rPr>
        <w:t>publicaciones</w:t>
      </w:r>
      <w:r w:rsidRPr="59D8BFA3" w:rsidR="59D8BFA3">
        <w:rPr>
          <w:noProof w:val="0"/>
          <w:lang w:val="es-CL"/>
        </w:rPr>
        <w:t xml:space="preserve"> y </w:t>
      </w:r>
      <w:r w:rsidRPr="59D8BFA3" w:rsidR="59D8BFA3">
        <w:rPr>
          <w:noProof w:val="0"/>
          <w:lang w:val="es-CL"/>
        </w:rPr>
        <w:t>clientes</w:t>
      </w:r>
      <w:r w:rsidRPr="59D8BFA3" w:rsidR="59D8BFA3">
        <w:rPr>
          <w:noProof w:val="0"/>
          <w:lang w:val="es-CL"/>
        </w:rPr>
        <w:t>.</w:t>
      </w:r>
      <w:r>
        <w:br/>
      </w:r>
      <w:r>
        <w:br/>
      </w:r>
      <w:r w:rsidRPr="59D8BFA3" w:rsidR="59D8BFA3">
        <w:rPr>
          <w:noProof w:val="0"/>
          <w:lang w:val="es-CL"/>
        </w:rPr>
        <w:t xml:space="preserve">6. </w:t>
      </w:r>
      <w:r w:rsidRPr="59D8BFA3" w:rsidR="59D8BFA3">
        <w:rPr>
          <w:noProof w:val="0"/>
          <w:lang w:val="es-CL"/>
        </w:rPr>
        <w:t>Catálogo</w:t>
      </w:r>
      <w:r w:rsidRPr="59D8BFA3" w:rsidR="59D8BFA3">
        <w:rPr>
          <w:noProof w:val="0"/>
          <w:lang w:val="es-CL"/>
        </w:rPr>
        <w:t xml:space="preserve"> de </w:t>
      </w:r>
      <w:r w:rsidRPr="59D8BFA3" w:rsidR="59D8BFA3">
        <w:rPr>
          <w:noProof w:val="0"/>
          <w:lang w:val="es-CL"/>
        </w:rPr>
        <w:t>servicios</w:t>
      </w:r>
      <w:r w:rsidRPr="59D8BFA3" w:rsidR="59D8BFA3">
        <w:rPr>
          <w:noProof w:val="0"/>
          <w:lang w:val="es-CL"/>
        </w:rPr>
        <w:t>:</w:t>
      </w:r>
      <w:r>
        <w:br/>
      </w:r>
      <w:r w:rsidRPr="59D8BFA3" w:rsidR="59D8BFA3">
        <w:rPr>
          <w:noProof w:val="0"/>
          <w:lang w:val="es-CL"/>
        </w:rPr>
        <w:t xml:space="preserve">   - Lista de </w:t>
      </w:r>
      <w:r w:rsidRPr="59D8BFA3" w:rsidR="59D8BFA3">
        <w:rPr>
          <w:noProof w:val="0"/>
          <w:lang w:val="es-CL"/>
        </w:rPr>
        <w:t>servicios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ofrecidos</w:t>
      </w:r>
      <w:r w:rsidRPr="59D8BFA3" w:rsidR="59D8BFA3">
        <w:rPr>
          <w:noProof w:val="0"/>
          <w:lang w:val="es-CL"/>
        </w:rPr>
        <w:t xml:space="preserve"> con </w:t>
      </w:r>
      <w:r w:rsidRPr="59D8BFA3" w:rsidR="59D8BFA3">
        <w:rPr>
          <w:noProof w:val="0"/>
          <w:lang w:val="es-CL"/>
        </w:rPr>
        <w:t>descripción</w:t>
      </w:r>
      <w:r w:rsidRPr="59D8BFA3" w:rsidR="59D8BFA3">
        <w:rPr>
          <w:noProof w:val="0"/>
          <w:lang w:val="es-CL"/>
        </w:rPr>
        <w:t xml:space="preserve"> y </w:t>
      </w:r>
      <w:r w:rsidRPr="59D8BFA3" w:rsidR="59D8BFA3">
        <w:rPr>
          <w:noProof w:val="0"/>
          <w:lang w:val="es-CL"/>
        </w:rPr>
        <w:t>precios</w:t>
      </w:r>
      <w:r w:rsidRPr="59D8BFA3" w:rsidR="59D8BFA3">
        <w:rPr>
          <w:noProof w:val="0"/>
          <w:lang w:val="es-CL"/>
        </w:rPr>
        <w:t xml:space="preserve"> (</w:t>
      </w:r>
      <w:r w:rsidRPr="59D8BFA3" w:rsidR="59D8BFA3">
        <w:rPr>
          <w:noProof w:val="0"/>
          <w:lang w:val="es-CL"/>
        </w:rPr>
        <w:t>si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aplica</w:t>
      </w:r>
      <w:r w:rsidRPr="59D8BFA3" w:rsidR="59D8BFA3">
        <w:rPr>
          <w:noProof w:val="0"/>
          <w:lang w:val="es-CL"/>
        </w:rPr>
        <w:t>).</w:t>
      </w:r>
    </w:p>
    <w:p xmlns:wp14="http://schemas.microsoft.com/office/word/2010/wordml" w:rsidP="59D8BFA3" w14:paraId="7723FED4" wp14:textId="77777777">
      <w:pPr>
        <w:pStyle w:val="Heading1"/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 xml:space="preserve">4. </w:t>
      </w:r>
      <w:r w:rsidRPr="59D8BFA3" w:rsidR="59D8BFA3">
        <w:rPr>
          <w:noProof w:val="0"/>
          <w:lang w:val="es-CL"/>
        </w:rPr>
        <w:t>Requerimientos</w:t>
      </w:r>
      <w:r w:rsidRPr="59D8BFA3" w:rsidR="59D8BFA3">
        <w:rPr>
          <w:noProof w:val="0"/>
          <w:lang w:val="es-CL"/>
        </w:rPr>
        <w:t xml:space="preserve"> No </w:t>
      </w:r>
      <w:r w:rsidRPr="59D8BFA3" w:rsidR="59D8BFA3">
        <w:rPr>
          <w:noProof w:val="0"/>
          <w:lang w:val="es-CL"/>
        </w:rPr>
        <w:t>Funcionales</w:t>
      </w:r>
    </w:p>
    <w:p xmlns:wp14="http://schemas.microsoft.com/office/word/2010/wordml" w:rsidP="59D8BFA3" w14:paraId="6DBC5AE0" wp14:textId="0CB5A53A">
      <w:pPr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 xml:space="preserve">- Usabilidad: Diseño responsivo (móvil, </w:t>
      </w:r>
      <w:r w:rsidRPr="59D8BFA3" w:rsidR="59D8BFA3">
        <w:rPr>
          <w:noProof w:val="0"/>
          <w:lang w:val="es-CL"/>
        </w:rPr>
        <w:t>tablet</w:t>
      </w:r>
      <w:r w:rsidRPr="59D8BFA3" w:rsidR="59D8BFA3">
        <w:rPr>
          <w:noProof w:val="0"/>
          <w:lang w:val="es-CL"/>
        </w:rPr>
        <w:t xml:space="preserve"> y escritorio).</w:t>
      </w:r>
      <w:r>
        <w:br/>
      </w:r>
      <w:r w:rsidRPr="59D8BFA3" w:rsidR="59D8BFA3">
        <w:rPr>
          <w:noProof w:val="0"/>
          <w:lang w:val="es-CL"/>
        </w:rPr>
        <w:t>- Seguridad: Implementación de HTTPS con certificado SSL.</w:t>
      </w:r>
      <w:r>
        <w:br/>
      </w:r>
      <w:r w:rsidRPr="59D8BFA3" w:rsidR="59D8BFA3">
        <w:rPr>
          <w:noProof w:val="0"/>
          <w:lang w:val="es-CL"/>
        </w:rPr>
        <w:t>- Escalabilidad: Plataforma preparada para futuros módulos.</w:t>
      </w:r>
      <w:r>
        <w:br/>
      </w:r>
      <w:r w:rsidRPr="59D8BFA3" w:rsidR="59D8BFA3">
        <w:rPr>
          <w:noProof w:val="0"/>
          <w:lang w:val="es-CL"/>
        </w:rPr>
        <w:t>- Mantenibilidad: Código documentado y gestionado en GitHub.</w:t>
      </w:r>
      <w:r>
        <w:br/>
      </w:r>
    </w:p>
    <w:p xmlns:wp14="http://schemas.microsoft.com/office/word/2010/wordml" w:rsidP="59D8BFA3" w14:paraId="25FBD58D" wp14:textId="77777777">
      <w:pPr>
        <w:pStyle w:val="Heading1"/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 xml:space="preserve">5. </w:t>
      </w:r>
      <w:r w:rsidRPr="59D8BFA3" w:rsidR="59D8BFA3">
        <w:rPr>
          <w:noProof w:val="0"/>
          <w:lang w:val="es-CL"/>
        </w:rPr>
        <w:t>Alcance</w:t>
      </w:r>
      <w:r w:rsidRPr="59D8BFA3" w:rsidR="59D8BFA3">
        <w:rPr>
          <w:noProof w:val="0"/>
          <w:lang w:val="es-CL"/>
        </w:rPr>
        <w:t xml:space="preserve"> del Proyecto</w:t>
      </w:r>
    </w:p>
    <w:p xmlns:wp14="http://schemas.microsoft.com/office/word/2010/wordml" w:rsidP="59D8BFA3" w14:paraId="45EBDFC7" wp14:textId="5800E4CE">
      <w:pPr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>Incluir:</w:t>
      </w:r>
      <w:r>
        <w:br/>
      </w:r>
      <w:r w:rsidRPr="59D8BFA3" w:rsidR="59D8BFA3">
        <w:rPr>
          <w:noProof w:val="0"/>
          <w:lang w:val="es-CL"/>
        </w:rPr>
        <w:t>- Sitio web responsivo con agenda online, canales de comunicación, blog, mapa de ubicación y panel administrativo.</w:t>
      </w:r>
      <w:r>
        <w:br/>
      </w:r>
      <w:r>
        <w:br/>
      </w:r>
      <w:r w:rsidRPr="59D8BFA3" w:rsidR="59D8BFA3">
        <w:rPr>
          <w:noProof w:val="0"/>
          <w:lang w:val="es-CL"/>
        </w:rPr>
        <w:t>Excluir:</w:t>
      </w:r>
      <w:r>
        <w:br/>
      </w:r>
      <w:r w:rsidRPr="59D8BFA3" w:rsidR="59D8BFA3">
        <w:rPr>
          <w:noProof w:val="0"/>
          <w:lang w:val="es-CL"/>
        </w:rPr>
        <w:t>- Aplicación móvil nativa.</w:t>
      </w:r>
      <w:r>
        <w:br/>
      </w:r>
      <w:r w:rsidRPr="59D8BFA3" w:rsidR="59D8BFA3">
        <w:rPr>
          <w:noProof w:val="0"/>
          <w:lang w:val="es-CL"/>
        </w:rPr>
        <w:t>- Pasarela de pagos online (en primera versión).</w:t>
      </w:r>
      <w:r>
        <w:br/>
      </w:r>
      <w:r w:rsidRPr="59D8BFA3" w:rsidR="59D8BFA3">
        <w:rPr>
          <w:noProof w:val="0"/>
          <w:lang w:val="es-CL"/>
        </w:rPr>
        <w:t>- Integración con sistemas veterinarios internos.</w:t>
      </w:r>
    </w:p>
    <w:p xmlns:wp14="http://schemas.microsoft.com/office/word/2010/wordml" w:rsidP="59D8BFA3" w14:paraId="051B1686" wp14:textId="77777777">
      <w:pPr>
        <w:pStyle w:val="Heading1"/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 xml:space="preserve">6. </w:t>
      </w:r>
      <w:r w:rsidRPr="59D8BFA3" w:rsidR="59D8BFA3">
        <w:rPr>
          <w:noProof w:val="0"/>
          <w:lang w:val="es-CL"/>
        </w:rPr>
        <w:t>Recursos</w:t>
      </w:r>
      <w:r w:rsidRPr="59D8BFA3" w:rsidR="59D8BFA3">
        <w:rPr>
          <w:noProof w:val="0"/>
          <w:lang w:val="es-CL"/>
        </w:rPr>
        <w:t xml:space="preserve"> y </w:t>
      </w:r>
      <w:r w:rsidRPr="59D8BFA3" w:rsidR="59D8BFA3">
        <w:rPr>
          <w:noProof w:val="0"/>
          <w:lang w:val="es-CL"/>
        </w:rPr>
        <w:t>Tecnologías</w:t>
      </w:r>
    </w:p>
    <w:p xmlns:wp14="http://schemas.microsoft.com/office/word/2010/wordml" w:rsidP="59D8BFA3" w14:paraId="75899BA5" wp14:textId="02A53842">
      <w:pPr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 xml:space="preserve">- </w:t>
      </w:r>
      <w:r w:rsidRPr="59D8BFA3" w:rsidR="59D8BFA3">
        <w:rPr>
          <w:noProof w:val="0"/>
          <w:lang w:val="es-CL"/>
        </w:rPr>
        <w:t>Frontend</w:t>
      </w:r>
      <w:r w:rsidRPr="59D8BFA3" w:rsidR="59D8BFA3">
        <w:rPr>
          <w:noProof w:val="0"/>
          <w:lang w:val="es-CL"/>
        </w:rPr>
        <w:t xml:space="preserve">: </w:t>
      </w:r>
      <w:r w:rsidRPr="59D8BFA3" w:rsidR="59D8BFA3">
        <w:rPr>
          <w:noProof w:val="0"/>
          <w:lang w:val="es-CL"/>
        </w:rPr>
        <w:t>Ionic</w:t>
      </w:r>
      <w:r w:rsidRPr="59D8BFA3" w:rsidR="59D8BFA3">
        <w:rPr>
          <w:noProof w:val="0"/>
          <w:lang w:val="es-CL"/>
        </w:rPr>
        <w:t xml:space="preserve"> + Capacitor con Angular/</w:t>
      </w:r>
      <w:r w:rsidRPr="59D8BFA3" w:rsidR="59D8BFA3">
        <w:rPr>
          <w:noProof w:val="0"/>
          <w:lang w:val="es-CL"/>
        </w:rPr>
        <w:t>React</w:t>
      </w:r>
      <w:r w:rsidRPr="59D8BFA3" w:rsidR="59D8BFA3">
        <w:rPr>
          <w:noProof w:val="0"/>
          <w:lang w:val="es-CL"/>
        </w:rPr>
        <w:t>/</w:t>
      </w:r>
      <w:r w:rsidRPr="59D8BFA3" w:rsidR="59D8BFA3">
        <w:rPr>
          <w:noProof w:val="0"/>
          <w:lang w:val="es-CL"/>
        </w:rPr>
        <w:t>Vue</w:t>
      </w:r>
      <w:r w:rsidRPr="59D8BFA3" w:rsidR="59D8BFA3">
        <w:rPr>
          <w:noProof w:val="0"/>
          <w:lang w:val="es-CL"/>
        </w:rPr>
        <w:t>.</w:t>
      </w:r>
      <w:r>
        <w:br/>
      </w:r>
      <w:r w:rsidRPr="59D8BFA3" w:rsidR="59D8BFA3">
        <w:rPr>
          <w:noProof w:val="0"/>
          <w:lang w:val="es-CL"/>
        </w:rPr>
        <w:t xml:space="preserve">- </w:t>
      </w:r>
      <w:r w:rsidRPr="59D8BFA3" w:rsidR="59D8BFA3">
        <w:rPr>
          <w:noProof w:val="0"/>
          <w:lang w:val="es-CL"/>
        </w:rPr>
        <w:t>Backend</w:t>
      </w:r>
      <w:r w:rsidRPr="59D8BFA3" w:rsidR="59D8BFA3">
        <w:rPr>
          <w:noProof w:val="0"/>
          <w:lang w:val="es-CL"/>
        </w:rPr>
        <w:t>: Node.js.</w:t>
      </w:r>
      <w:r>
        <w:br/>
      </w:r>
      <w:r w:rsidRPr="59D8BFA3" w:rsidR="59D8BFA3">
        <w:rPr>
          <w:noProof w:val="0"/>
          <w:lang w:val="es-CL"/>
        </w:rPr>
        <w:t>- Base de datos: MySQL en Google Cloud.</w:t>
      </w:r>
      <w:r>
        <w:br/>
      </w:r>
      <w:r w:rsidRPr="59D8BFA3" w:rsidR="59D8BFA3">
        <w:rPr>
          <w:noProof w:val="0"/>
          <w:lang w:val="es-CL"/>
        </w:rPr>
        <w:t xml:space="preserve">- UI/UX: </w:t>
      </w:r>
      <w:r w:rsidRPr="59D8BFA3" w:rsidR="59D8BFA3">
        <w:rPr>
          <w:noProof w:val="0"/>
          <w:lang w:val="es-CL"/>
        </w:rPr>
        <w:t>Figma</w:t>
      </w:r>
      <w:r w:rsidRPr="59D8BFA3" w:rsidR="59D8BFA3">
        <w:rPr>
          <w:noProof w:val="0"/>
          <w:lang w:val="es-CL"/>
        </w:rPr>
        <w:t>.</w:t>
      </w:r>
      <w:r>
        <w:br/>
      </w:r>
      <w:r w:rsidRPr="59D8BFA3" w:rsidR="59D8BFA3">
        <w:rPr>
          <w:noProof w:val="0"/>
          <w:lang w:val="es-CL"/>
        </w:rPr>
        <w:t>- Control de versiones: GitHub.</w:t>
      </w:r>
      <w:r>
        <w:br/>
      </w:r>
      <w:r w:rsidRPr="59D8BFA3" w:rsidR="59D8BFA3">
        <w:rPr>
          <w:noProof w:val="0"/>
          <w:lang w:val="es-CL"/>
        </w:rPr>
        <w:t>- Hosting: Google Cloud.</w:t>
      </w:r>
      <w:r>
        <w:br/>
      </w:r>
      <w:r w:rsidRPr="59D8BFA3" w:rsidR="59D8BFA3">
        <w:rPr>
          <w:noProof w:val="0"/>
          <w:lang w:val="es-CL"/>
        </w:rPr>
        <w:t>- Dominio: .c</w:t>
      </w:r>
      <w:r w:rsidRPr="59D8BFA3" w:rsidR="59D8BFA3">
        <w:rPr>
          <w:noProof w:val="0"/>
          <w:lang w:val="es-CL"/>
        </w:rPr>
        <w:t xml:space="preserve">l </w:t>
      </w:r>
      <w:r w:rsidRPr="59D8BFA3" w:rsidR="59D8BFA3">
        <w:rPr>
          <w:noProof w:val="0"/>
          <w:lang w:val="es-CL"/>
        </w:rPr>
        <w:t>o .com.</w:t>
      </w:r>
    </w:p>
    <w:p xmlns:wp14="http://schemas.microsoft.com/office/word/2010/wordml" w:rsidP="59D8BFA3" w14:paraId="70787F3F" wp14:textId="77777777">
      <w:pPr>
        <w:pStyle w:val="Heading1"/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 xml:space="preserve">7. Costos </w:t>
      </w:r>
      <w:r w:rsidRPr="59D8BFA3" w:rsidR="59D8BFA3">
        <w:rPr>
          <w:noProof w:val="0"/>
          <w:lang w:val="es-CL"/>
        </w:rPr>
        <w:t>Estimados</w:t>
      </w:r>
    </w:p>
    <w:p xmlns:wp14="http://schemas.microsoft.com/office/word/2010/wordml" w:rsidP="59D8BFA3" w14:paraId="0FB4354B" wp14:textId="6CE704B5">
      <w:pPr>
        <w:rPr>
          <w:noProof w:val="0"/>
          <w:lang w:val="en-US"/>
        </w:rPr>
      </w:pPr>
      <w:r w:rsidRPr="59D8BFA3" w:rsidR="59D8BFA3">
        <w:rPr>
          <w:noProof w:val="0"/>
          <w:lang w:val="en-US"/>
        </w:rPr>
        <w:t>- Hosting: $30.000 – $70.000 CLP.</w:t>
      </w:r>
      <w:r>
        <w:br/>
      </w:r>
      <w:r w:rsidRPr="59D8BFA3" w:rsidR="59D8BFA3">
        <w:rPr>
          <w:noProof w:val="0"/>
          <w:lang w:val="en-US"/>
        </w:rPr>
        <w:t xml:space="preserve">- Dominio: $10.000 – $20.000 CLP </w:t>
      </w:r>
      <w:r w:rsidRPr="59D8BFA3" w:rsidR="59D8BFA3">
        <w:rPr>
          <w:noProof w:val="0"/>
          <w:lang w:val="en-US"/>
        </w:rPr>
        <w:t>anuales</w:t>
      </w:r>
      <w:r w:rsidRPr="59D8BFA3" w:rsidR="59D8BFA3">
        <w:rPr>
          <w:noProof w:val="0"/>
          <w:lang w:val="en-US"/>
        </w:rPr>
        <w:t>.</w:t>
      </w:r>
      <w:r>
        <w:br/>
      </w:r>
      <w:r w:rsidRPr="59D8BFA3" w:rsidR="59D8BFA3">
        <w:rPr>
          <w:noProof w:val="0"/>
          <w:lang w:val="en-US"/>
        </w:rPr>
        <w:t xml:space="preserve">- </w:t>
      </w:r>
      <w:r w:rsidRPr="59D8BFA3" w:rsidR="59D8BFA3">
        <w:rPr>
          <w:noProof w:val="0"/>
          <w:lang w:val="en-US"/>
        </w:rPr>
        <w:t>Certificado</w:t>
      </w:r>
      <w:r w:rsidRPr="59D8BFA3" w:rsidR="59D8BFA3">
        <w:rPr>
          <w:noProof w:val="0"/>
          <w:lang w:val="en-US"/>
        </w:rPr>
        <w:t xml:space="preserve"> SSL: $0 (</w:t>
      </w:r>
      <w:r w:rsidRPr="59D8BFA3" w:rsidR="59D8BFA3">
        <w:rPr>
          <w:noProof w:val="0"/>
          <w:lang w:val="en-US"/>
        </w:rPr>
        <w:t>Let’s</w:t>
      </w:r>
      <w:r w:rsidRPr="59D8BFA3" w:rsidR="59D8BFA3">
        <w:rPr>
          <w:noProof w:val="0"/>
          <w:lang w:val="en-US"/>
        </w:rPr>
        <w:t xml:space="preserve"> Encrypt).</w:t>
      </w:r>
    </w:p>
    <w:p xmlns:wp14="http://schemas.microsoft.com/office/word/2010/wordml" w:rsidP="59D8BFA3" w14:paraId="24A7E06D" wp14:textId="77777777">
      <w:pPr>
        <w:pStyle w:val="Heading1"/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 xml:space="preserve">8. </w:t>
      </w:r>
      <w:r w:rsidRPr="59D8BFA3" w:rsidR="59D8BFA3">
        <w:rPr>
          <w:noProof w:val="0"/>
          <w:lang w:val="es-CL"/>
        </w:rPr>
        <w:t>Cronograma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Tentativo</w:t>
      </w:r>
      <w:r w:rsidRPr="59D8BFA3" w:rsidR="59D8BFA3">
        <w:rPr>
          <w:noProof w:val="0"/>
          <w:lang w:val="es-CL"/>
        </w:rPr>
        <w:t xml:space="preserve"> (4 meses)</w:t>
      </w:r>
    </w:p>
    <w:p xmlns:wp14="http://schemas.microsoft.com/office/word/2010/wordml" w:rsidP="59D8BFA3" w14:paraId="28C75065" wp14:textId="77777777">
      <w:pPr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 xml:space="preserve">- Mes 1: </w:t>
      </w:r>
      <w:r w:rsidRPr="59D8BFA3" w:rsidR="59D8BFA3">
        <w:rPr>
          <w:noProof w:val="0"/>
          <w:lang w:val="es-CL"/>
        </w:rPr>
        <w:t>Levantamiento</w:t>
      </w:r>
      <w:r w:rsidRPr="59D8BFA3" w:rsidR="59D8BFA3">
        <w:rPr>
          <w:noProof w:val="0"/>
          <w:lang w:val="es-CL"/>
        </w:rPr>
        <w:t xml:space="preserve"> de </w:t>
      </w:r>
      <w:r w:rsidRPr="59D8BFA3" w:rsidR="59D8BFA3">
        <w:rPr>
          <w:noProof w:val="0"/>
          <w:lang w:val="es-CL"/>
        </w:rPr>
        <w:t>requerimientos</w:t>
      </w:r>
      <w:r w:rsidRPr="59D8BFA3" w:rsidR="59D8BFA3">
        <w:rPr>
          <w:noProof w:val="0"/>
          <w:lang w:val="es-CL"/>
        </w:rPr>
        <w:t xml:space="preserve"> y </w:t>
      </w:r>
      <w:r w:rsidRPr="59D8BFA3" w:rsidR="59D8BFA3">
        <w:rPr>
          <w:noProof w:val="0"/>
          <w:lang w:val="es-CL"/>
        </w:rPr>
        <w:t>diseño</w:t>
      </w:r>
      <w:r w:rsidRPr="59D8BFA3" w:rsidR="59D8BFA3">
        <w:rPr>
          <w:noProof w:val="0"/>
          <w:lang w:val="es-CL"/>
        </w:rPr>
        <w:t xml:space="preserve"> UI/UX.</w:t>
      </w:r>
      <w:r>
        <w:br/>
      </w:r>
      <w:r w:rsidRPr="59D8BFA3" w:rsidR="59D8BFA3">
        <w:rPr>
          <w:noProof w:val="0"/>
          <w:lang w:val="es-CL"/>
        </w:rPr>
        <w:t xml:space="preserve">- Mes 2: Desarrollo frontend y backend </w:t>
      </w:r>
      <w:r w:rsidRPr="59D8BFA3" w:rsidR="59D8BFA3">
        <w:rPr>
          <w:noProof w:val="0"/>
          <w:lang w:val="es-CL"/>
        </w:rPr>
        <w:t>básico</w:t>
      </w:r>
      <w:r w:rsidRPr="59D8BFA3" w:rsidR="59D8BFA3">
        <w:rPr>
          <w:noProof w:val="0"/>
          <w:lang w:val="es-CL"/>
        </w:rPr>
        <w:t>.</w:t>
      </w:r>
      <w:r>
        <w:br/>
      </w:r>
      <w:r w:rsidRPr="59D8BFA3" w:rsidR="59D8BFA3">
        <w:rPr>
          <w:noProof w:val="0"/>
          <w:lang w:val="es-CL"/>
        </w:rPr>
        <w:t xml:space="preserve">- Mes 3: </w:t>
      </w:r>
      <w:r w:rsidRPr="59D8BFA3" w:rsidR="59D8BFA3">
        <w:rPr>
          <w:noProof w:val="0"/>
          <w:lang w:val="es-CL"/>
        </w:rPr>
        <w:t>Integración</w:t>
      </w:r>
      <w:r w:rsidRPr="59D8BFA3" w:rsidR="59D8BFA3">
        <w:rPr>
          <w:noProof w:val="0"/>
          <w:lang w:val="es-CL"/>
        </w:rPr>
        <w:t xml:space="preserve"> de agenda, blog y </w:t>
      </w:r>
      <w:r w:rsidRPr="59D8BFA3" w:rsidR="59D8BFA3">
        <w:rPr>
          <w:noProof w:val="0"/>
          <w:lang w:val="es-CL"/>
        </w:rPr>
        <w:t>comunicación</w:t>
      </w:r>
      <w:r w:rsidRPr="59D8BFA3" w:rsidR="59D8BFA3">
        <w:rPr>
          <w:noProof w:val="0"/>
          <w:lang w:val="es-CL"/>
        </w:rPr>
        <w:t>.</w:t>
      </w:r>
      <w:r>
        <w:br/>
      </w:r>
      <w:r w:rsidRPr="59D8BFA3" w:rsidR="59D8BFA3">
        <w:rPr>
          <w:noProof w:val="0"/>
          <w:lang w:val="es-CL"/>
        </w:rPr>
        <w:t xml:space="preserve">- Mes 4: </w:t>
      </w:r>
      <w:r w:rsidRPr="59D8BFA3" w:rsidR="59D8BFA3">
        <w:rPr>
          <w:noProof w:val="0"/>
          <w:lang w:val="es-CL"/>
        </w:rPr>
        <w:t>Pruebas</w:t>
      </w:r>
      <w:r w:rsidRPr="59D8BFA3" w:rsidR="59D8BFA3">
        <w:rPr>
          <w:noProof w:val="0"/>
          <w:lang w:val="es-CL"/>
        </w:rPr>
        <w:t xml:space="preserve">, </w:t>
      </w:r>
      <w:r w:rsidRPr="59D8BFA3" w:rsidR="59D8BFA3">
        <w:rPr>
          <w:noProof w:val="0"/>
          <w:lang w:val="es-CL"/>
        </w:rPr>
        <w:t>ajustes</w:t>
      </w:r>
      <w:r w:rsidRPr="59D8BFA3" w:rsidR="59D8BFA3">
        <w:rPr>
          <w:noProof w:val="0"/>
          <w:lang w:val="es-CL"/>
        </w:rPr>
        <w:t xml:space="preserve">, </w:t>
      </w:r>
      <w:r w:rsidRPr="59D8BFA3" w:rsidR="59D8BFA3">
        <w:rPr>
          <w:noProof w:val="0"/>
          <w:lang w:val="es-CL"/>
        </w:rPr>
        <w:t>documentación</w:t>
      </w:r>
      <w:r w:rsidRPr="59D8BFA3" w:rsidR="59D8BFA3">
        <w:rPr>
          <w:noProof w:val="0"/>
          <w:lang w:val="es-CL"/>
        </w:rPr>
        <w:t xml:space="preserve"> y </w:t>
      </w:r>
      <w:r w:rsidRPr="59D8BFA3" w:rsidR="59D8BFA3">
        <w:rPr>
          <w:noProof w:val="0"/>
          <w:lang w:val="es-CL"/>
        </w:rPr>
        <w:t>entrega</w:t>
      </w:r>
      <w:r w:rsidRPr="59D8BFA3" w:rsidR="59D8BFA3">
        <w:rPr>
          <w:noProof w:val="0"/>
          <w:lang w:val="es-CL"/>
        </w:rPr>
        <w:t xml:space="preserve"> final.</w:t>
      </w:r>
    </w:p>
    <w:p xmlns:wp14="http://schemas.microsoft.com/office/word/2010/wordml" w:rsidP="59D8BFA3" w14:paraId="4049379B" wp14:textId="77777777">
      <w:pPr>
        <w:pStyle w:val="Heading1"/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 xml:space="preserve">9. </w:t>
      </w:r>
      <w:r w:rsidRPr="59D8BFA3" w:rsidR="59D8BFA3">
        <w:rPr>
          <w:noProof w:val="0"/>
          <w:lang w:val="es-CL"/>
        </w:rPr>
        <w:t>Beneficios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Esperados</w:t>
      </w:r>
    </w:p>
    <w:p xmlns:wp14="http://schemas.microsoft.com/office/word/2010/wordml" w:rsidP="59D8BFA3" w14:paraId="1EB79BAB" wp14:textId="77777777">
      <w:pPr>
        <w:rPr>
          <w:noProof w:val="0"/>
          <w:lang w:val="es-CL"/>
        </w:rPr>
      </w:pPr>
      <w:r w:rsidRPr="59D8BFA3" w:rsidR="59D8BFA3">
        <w:rPr>
          <w:noProof w:val="0"/>
          <w:lang w:val="es-CL"/>
        </w:rPr>
        <w:t xml:space="preserve">- Mayor </w:t>
      </w:r>
      <w:r w:rsidRPr="59D8BFA3" w:rsidR="59D8BFA3">
        <w:rPr>
          <w:noProof w:val="0"/>
          <w:lang w:val="es-CL"/>
        </w:rPr>
        <w:t>presencia</w:t>
      </w:r>
      <w:r w:rsidRPr="59D8BFA3" w:rsidR="59D8BFA3">
        <w:rPr>
          <w:noProof w:val="0"/>
          <w:lang w:val="es-CL"/>
        </w:rPr>
        <w:t xml:space="preserve"> digital de la </w:t>
      </w:r>
      <w:r w:rsidRPr="59D8BFA3" w:rsidR="59D8BFA3">
        <w:rPr>
          <w:noProof w:val="0"/>
          <w:lang w:val="es-CL"/>
        </w:rPr>
        <w:t>clínica</w:t>
      </w:r>
      <w:r w:rsidRPr="59D8BFA3" w:rsidR="59D8BFA3">
        <w:rPr>
          <w:noProof w:val="0"/>
          <w:lang w:val="es-CL"/>
        </w:rPr>
        <w:t>.</w:t>
      </w:r>
      <w:r>
        <w:br/>
      </w:r>
      <w:r w:rsidRPr="59D8BFA3" w:rsidR="59D8BFA3">
        <w:rPr>
          <w:noProof w:val="0"/>
          <w:lang w:val="es-CL"/>
        </w:rPr>
        <w:t xml:space="preserve">- </w:t>
      </w:r>
      <w:r w:rsidRPr="59D8BFA3" w:rsidR="59D8BFA3">
        <w:rPr>
          <w:noProof w:val="0"/>
          <w:lang w:val="es-CL"/>
        </w:rPr>
        <w:t>Reservas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en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línea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rápidas</w:t>
      </w:r>
      <w:r w:rsidRPr="59D8BFA3" w:rsidR="59D8BFA3">
        <w:rPr>
          <w:noProof w:val="0"/>
          <w:lang w:val="es-CL"/>
        </w:rPr>
        <w:t xml:space="preserve"> y </w:t>
      </w:r>
      <w:r w:rsidRPr="59D8BFA3" w:rsidR="59D8BFA3">
        <w:rPr>
          <w:noProof w:val="0"/>
          <w:lang w:val="es-CL"/>
        </w:rPr>
        <w:t>eficientes</w:t>
      </w:r>
      <w:r w:rsidRPr="59D8BFA3" w:rsidR="59D8BFA3">
        <w:rPr>
          <w:noProof w:val="0"/>
          <w:lang w:val="es-CL"/>
        </w:rPr>
        <w:t>.</w:t>
      </w:r>
      <w:r>
        <w:br/>
      </w:r>
      <w:r w:rsidRPr="59D8BFA3" w:rsidR="59D8BFA3">
        <w:rPr>
          <w:noProof w:val="0"/>
          <w:lang w:val="es-CL"/>
        </w:rPr>
        <w:t xml:space="preserve">- </w:t>
      </w:r>
      <w:r w:rsidRPr="59D8BFA3" w:rsidR="59D8BFA3">
        <w:rPr>
          <w:noProof w:val="0"/>
          <w:lang w:val="es-CL"/>
        </w:rPr>
        <w:t>Comunicación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fluida</w:t>
      </w:r>
      <w:r w:rsidRPr="59D8BFA3" w:rsidR="59D8BFA3">
        <w:rPr>
          <w:noProof w:val="0"/>
          <w:lang w:val="es-CL"/>
        </w:rPr>
        <w:t xml:space="preserve"> con </w:t>
      </w:r>
      <w:r w:rsidRPr="59D8BFA3" w:rsidR="59D8BFA3">
        <w:rPr>
          <w:noProof w:val="0"/>
          <w:lang w:val="es-CL"/>
        </w:rPr>
        <w:t>los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tutores</w:t>
      </w:r>
      <w:r w:rsidRPr="59D8BFA3" w:rsidR="59D8BFA3">
        <w:rPr>
          <w:noProof w:val="0"/>
          <w:lang w:val="es-CL"/>
        </w:rPr>
        <w:t>.</w:t>
      </w:r>
      <w:r>
        <w:br/>
      </w:r>
      <w:r w:rsidRPr="59D8BFA3" w:rsidR="59D8BFA3">
        <w:rPr>
          <w:noProof w:val="0"/>
          <w:lang w:val="es-CL"/>
        </w:rPr>
        <w:t xml:space="preserve">- </w:t>
      </w:r>
      <w:r w:rsidRPr="59D8BFA3" w:rsidR="59D8BFA3">
        <w:rPr>
          <w:noProof w:val="0"/>
          <w:lang w:val="es-CL"/>
        </w:rPr>
        <w:t>Fidelización</w:t>
      </w:r>
      <w:r w:rsidRPr="59D8BFA3" w:rsidR="59D8BFA3">
        <w:rPr>
          <w:noProof w:val="0"/>
          <w:lang w:val="es-CL"/>
        </w:rPr>
        <w:t xml:space="preserve"> de </w:t>
      </w:r>
      <w:r w:rsidRPr="59D8BFA3" w:rsidR="59D8BFA3">
        <w:rPr>
          <w:noProof w:val="0"/>
          <w:lang w:val="es-CL"/>
        </w:rPr>
        <w:t>clientes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mediante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el</w:t>
      </w:r>
      <w:r w:rsidRPr="59D8BFA3" w:rsidR="59D8BFA3">
        <w:rPr>
          <w:noProof w:val="0"/>
          <w:lang w:val="es-CL"/>
        </w:rPr>
        <w:t xml:space="preserve"> blog y </w:t>
      </w:r>
      <w:r w:rsidRPr="59D8BFA3" w:rsidR="59D8BFA3">
        <w:rPr>
          <w:noProof w:val="0"/>
          <w:lang w:val="es-CL"/>
        </w:rPr>
        <w:t>herramientas</w:t>
      </w:r>
      <w:r w:rsidRPr="59D8BFA3" w:rsidR="59D8BFA3">
        <w:rPr>
          <w:noProof w:val="0"/>
          <w:lang w:val="es-CL"/>
        </w:rPr>
        <w:t xml:space="preserve"> </w:t>
      </w:r>
      <w:r w:rsidRPr="59D8BFA3" w:rsidR="59D8BFA3">
        <w:rPr>
          <w:noProof w:val="0"/>
          <w:lang w:val="es-CL"/>
        </w:rPr>
        <w:t>digitales</w:t>
      </w:r>
      <w:r w:rsidRPr="59D8BFA3" w:rsidR="59D8BFA3">
        <w:rPr>
          <w:noProof w:val="0"/>
          <w:lang w:val="es-CL"/>
        </w:rPr>
        <w:t>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10eabecfca734ede"/>
      <w:footerReference w:type="default" r:id="Rfa2f992f7921416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9D8BFA3" w:rsidTr="59D8BFA3" w14:paraId="3200AC12">
      <w:trPr>
        <w:trHeight w:val="300"/>
      </w:trPr>
      <w:tc>
        <w:tcPr>
          <w:tcW w:w="2880" w:type="dxa"/>
          <w:tcMar/>
        </w:tcPr>
        <w:p w:rsidR="59D8BFA3" w:rsidP="59D8BFA3" w:rsidRDefault="59D8BFA3" w14:paraId="2A12A85D" w14:textId="37AED360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59D8BFA3" w:rsidP="59D8BFA3" w:rsidRDefault="59D8BFA3" w14:paraId="39C754A4" w14:textId="463FEF41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59D8BFA3" w:rsidP="59D8BFA3" w:rsidRDefault="59D8BFA3" w14:paraId="2ED81142" w14:textId="082AAEDE">
          <w:pPr>
            <w:pStyle w:val="Header"/>
            <w:bidi w:val="0"/>
            <w:ind w:right="-115"/>
            <w:jc w:val="right"/>
          </w:pPr>
        </w:p>
      </w:tc>
    </w:tr>
  </w:tbl>
  <w:p w:rsidR="59D8BFA3" w:rsidP="59D8BFA3" w:rsidRDefault="59D8BFA3" w14:paraId="1125076A" w14:textId="46D8DCF4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9D8BFA3" w:rsidTr="59D8BFA3" w14:paraId="7B355376">
      <w:trPr>
        <w:trHeight w:val="300"/>
      </w:trPr>
      <w:tc>
        <w:tcPr>
          <w:tcW w:w="2880" w:type="dxa"/>
          <w:tcMar/>
        </w:tcPr>
        <w:p w:rsidR="59D8BFA3" w:rsidP="59D8BFA3" w:rsidRDefault="59D8BFA3" w14:paraId="12A79B74" w14:textId="17D98C3A">
          <w:pPr>
            <w:bidi w:val="0"/>
            <w:ind w:left="-115"/>
            <w:jc w:val="left"/>
          </w:pPr>
          <w:r w:rsidR="59D8BFA3">
            <w:drawing>
              <wp:inline wp14:editId="3ECC38B0" wp14:anchorId="5E0E8581">
                <wp:extent cx="1695450" cy="419100"/>
                <wp:effectExtent l="0" t="0" r="0" b="0"/>
                <wp:docPr id="553114030" name="drawing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 xmlns:pic="http://schemas.openxmlformats.org/drawingml/2006/picture">
                        <pic:cNvPr xmlns:pic="http://schemas.openxmlformats.org/drawingml/2006/picture" id="553114030" name=""/>
                        <pic:cNvPicPr xmlns:pic="http://schemas.openxmlformats.org/drawingml/2006/picture"/>
                      </pic:nvPicPr>
                      <pic:blipFill xmlns:pic="http://schemas.openxmlformats.org/drawingml/2006/picture">
                        <a:blip xmlns:r="http://schemas.openxmlformats.org/officeDocument/2006/relationships" xmlns:a="http://schemas.openxmlformats.org/drawingml/2006/main" r:embed="rId666532862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 xmlns:a="http://schemas.openxmlformats.org/drawingml/2006/main">
                          <a:fillRect xmlns:a="http://schemas.openxmlformats.org/drawingml/2006/main"/>
                        </a:stretch>
                      </pic:blipFill>
                      <pic:spPr xmlns:pic="http://schemas.openxmlformats.org/drawingml/2006/picture">
                        <a:xfrm xmlns:a="http://schemas.openxmlformats.org/drawingml/2006/main">
                          <a:off xmlns:a="http://schemas.openxmlformats.org/drawingml/2006/main" x="0" y="0"/>
                          <a:ext xmlns:a="http://schemas.openxmlformats.org/drawingml/2006/main" cx="1695450" cy="419100"/>
                        </a:xfrm>
                        <a:prstGeom xmlns:a="http://schemas.openxmlformats.org/drawingml/2006/main" prst="rect">
                          <a:avLst xmlns:a="http://schemas.openxmlformats.org/drawingml/2006/main"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80" w:type="dxa"/>
          <w:tcMar/>
        </w:tcPr>
        <w:p w:rsidR="59D8BFA3" w:rsidP="59D8BFA3" w:rsidRDefault="59D8BFA3" w14:paraId="765BEC7A" w14:textId="78AA163E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59D8BFA3" w:rsidP="59D8BFA3" w:rsidRDefault="59D8BFA3" w14:paraId="50D1BF27" w14:textId="0733D0D9">
          <w:pPr>
            <w:pStyle w:val="Header"/>
            <w:bidi w:val="0"/>
            <w:ind w:right="-115"/>
            <w:jc w:val="right"/>
          </w:pPr>
        </w:p>
      </w:tc>
    </w:tr>
  </w:tbl>
  <w:p w:rsidR="59D8BFA3" w:rsidP="59D8BFA3" w:rsidRDefault="59D8BFA3" w14:paraId="1CE935BA" w14:textId="0CF42AA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AF47"/>
    <w:rsid w:val="00AA1D8D"/>
    <w:rsid w:val="00B47730"/>
    <w:rsid w:val="00CB0664"/>
    <w:rsid w:val="00FC693F"/>
    <w:rsid w:val="0421D65C"/>
    <w:rsid w:val="13194696"/>
    <w:rsid w:val="24B9FB04"/>
    <w:rsid w:val="24B9FB04"/>
    <w:rsid w:val="2650D7EF"/>
    <w:rsid w:val="4260D2BB"/>
    <w:rsid w:val="51C719CD"/>
    <w:rsid w:val="51C719CD"/>
    <w:rsid w:val="59D8BFA3"/>
    <w:rsid w:val="6843D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C2DA4E2-4BE4-46C1-BCFA-EEE755E276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eader" Target="header.xml" Id="R10eabecfca734ede" /><Relationship Type="http://schemas.openxmlformats.org/officeDocument/2006/relationships/footer" Target="footer.xml" Id="Rfa2f992f7921416a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Id6665328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SEBASTIAN . VASQUEZ CASTRO</lastModifiedBy>
  <revision>2</revision>
  <dcterms:created xsi:type="dcterms:W3CDTF">2013-12-23T23:15:00.0000000Z</dcterms:created>
  <dcterms:modified xsi:type="dcterms:W3CDTF">2025-09-04T22:44:17.1641939Z</dcterms:modified>
  <category/>
</coreProperties>
</file>